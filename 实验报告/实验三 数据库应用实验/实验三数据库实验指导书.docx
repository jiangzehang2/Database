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"/>
        <w:ind w:right="100"/>
        <w:jc w:val="center"/>
        <w:rPr>
          <w:sz w:val="52"/>
        </w:rPr>
      </w:pPr>
      <w:bookmarkStart w:id="27" w:name="_GoBack"/>
      <w:bookmarkEnd w:id="27"/>
      <w:r>
        <w:rPr>
          <w:sz w:val="52"/>
        </w:rPr>
        <w:t xml:space="preserve"> </w:t>
      </w:r>
    </w:p>
    <w:p>
      <w:pPr>
        <w:spacing w:before="269"/>
        <w:ind w:right="100"/>
        <w:jc w:val="center"/>
        <w:rPr>
          <w:sz w:val="52"/>
        </w:rPr>
      </w:pPr>
      <w:r>
        <w:rPr>
          <w:sz w:val="52"/>
        </w:rPr>
        <w:t xml:space="preserve"> </w:t>
      </w:r>
    </w:p>
    <w:p>
      <w:pPr>
        <w:pStyle w:val="2"/>
        <w:spacing w:before="165"/>
        <w:ind w:right="140" w:firstLine="0"/>
        <w:jc w:val="center"/>
      </w:pPr>
      <w:r>
        <w:rPr>
          <w:w w:val="99"/>
        </w:rPr>
        <w:t xml:space="preserve"> </w:t>
      </w:r>
    </w:p>
    <w:p>
      <w:pPr>
        <w:spacing w:before="60"/>
        <w:ind w:right="140"/>
        <w:jc w:val="center"/>
        <w:rPr>
          <w:sz w:val="44"/>
        </w:rPr>
      </w:pPr>
      <w:r>
        <w:rPr>
          <w:w w:val="99"/>
          <w:sz w:val="44"/>
        </w:rPr>
        <w:t xml:space="preserve"> </w:t>
      </w:r>
    </w:p>
    <w:p>
      <w:pPr>
        <w:pStyle w:val="2"/>
        <w:spacing w:before="60"/>
        <w:ind w:right="140" w:firstLine="0"/>
        <w:jc w:val="center"/>
      </w:pPr>
      <w:r>
        <w:rPr>
          <w:w w:val="99"/>
        </w:rPr>
        <w:t xml:space="preserve"> </w:t>
      </w:r>
    </w:p>
    <w:p>
      <w:pPr>
        <w:pStyle w:val="8"/>
      </w:pPr>
      <w:r>
        <w:t xml:space="preserve">数据库实验指导书 </w:t>
      </w:r>
    </w:p>
    <w:p>
      <w:pPr>
        <w:pStyle w:val="5"/>
        <w:spacing w:before="5"/>
        <w:rPr>
          <w:sz w:val="104"/>
        </w:rPr>
      </w:pPr>
    </w:p>
    <w:p>
      <w:pPr>
        <w:ind w:left="416" w:right="776"/>
        <w:jc w:val="center"/>
        <w:rPr>
          <w:sz w:val="36"/>
        </w:rPr>
      </w:pPr>
      <w:r>
        <w:rPr>
          <w:spacing w:val="-14"/>
          <w:sz w:val="36"/>
        </w:rPr>
        <w:t>实验</w:t>
      </w:r>
      <w:r>
        <w:rPr>
          <w:rFonts w:hint="eastAsia"/>
          <w:spacing w:val="-14"/>
          <w:sz w:val="36"/>
        </w:rPr>
        <w:t>三</w:t>
      </w:r>
      <w:r>
        <w:rPr>
          <w:spacing w:val="-14"/>
          <w:sz w:val="36"/>
        </w:rPr>
        <w:t xml:space="preserve"> </w:t>
      </w:r>
      <w:r>
        <w:rPr>
          <w:rFonts w:hint="eastAsia"/>
          <w:spacing w:val="-14"/>
          <w:sz w:val="36"/>
        </w:rPr>
        <w:t>DBMS应用</w:t>
      </w: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spacing w:before="12"/>
        <w:rPr>
          <w:sz w:val="28"/>
        </w:rPr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</w:p>
    <w:p>
      <w:pPr>
        <w:pStyle w:val="5"/>
        <w:spacing w:before="156"/>
        <w:ind w:left="360"/>
      </w:pPr>
      <w:r>
        <w:t xml:space="preserve">目录 </w:t>
      </w:r>
    </w:p>
    <w:p>
      <w:pPr>
        <w:pStyle w:val="5"/>
        <w:spacing w:before="9"/>
      </w:pPr>
    </w:p>
    <w:p>
      <w:pPr>
        <w:pStyle w:val="15"/>
        <w:numPr>
          <w:ilvl w:val="0"/>
          <w:numId w:val="1"/>
        </w:numPr>
        <w:tabs>
          <w:tab w:val="left" w:pos="780"/>
          <w:tab w:val="left" w:leader="dot" w:pos="8519"/>
        </w:tabs>
        <w:spacing w:before="0"/>
        <w:rPr>
          <w:sz w:val="24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4"/>
        </w:rPr>
        <w:t>实验目的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</w:t>
      </w:r>
      <w:r>
        <w:rPr>
          <w:sz w:val="24"/>
        </w:rPr>
        <w:fldChar w:fldCharType="end"/>
      </w:r>
    </w:p>
    <w:p>
      <w:pPr>
        <w:pStyle w:val="15"/>
        <w:numPr>
          <w:ilvl w:val="0"/>
          <w:numId w:val="1"/>
        </w:numPr>
        <w:tabs>
          <w:tab w:val="left" w:pos="780"/>
          <w:tab w:val="left" w:leader="dot" w:pos="8519"/>
        </w:tabs>
        <w:rPr>
          <w:sz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4"/>
        </w:rPr>
        <w:t>实验环境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</w:t>
      </w:r>
      <w:r>
        <w:rPr>
          <w:sz w:val="24"/>
        </w:rPr>
        <w:fldChar w:fldCharType="end"/>
      </w:r>
    </w:p>
    <w:p>
      <w:pPr>
        <w:pStyle w:val="15"/>
        <w:numPr>
          <w:ilvl w:val="0"/>
          <w:numId w:val="1"/>
        </w:numPr>
        <w:tabs>
          <w:tab w:val="left" w:pos="780"/>
          <w:tab w:val="left" w:leader="dot" w:pos="8519"/>
        </w:tabs>
        <w:spacing w:before="5"/>
        <w:rPr>
          <w:sz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4"/>
        </w:rPr>
        <w:t>实验步骤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</w:t>
      </w:r>
      <w:r>
        <w:rPr>
          <w:sz w:val="24"/>
        </w:rPr>
        <w:fldChar w:fldCharType="end"/>
      </w:r>
    </w:p>
    <w:p>
      <w:pPr>
        <w:pStyle w:val="15"/>
        <w:numPr>
          <w:ilvl w:val="1"/>
          <w:numId w:val="1"/>
        </w:numPr>
        <w:tabs>
          <w:tab w:val="left" w:pos="1619"/>
          <w:tab w:val="left" w:pos="1620"/>
          <w:tab w:val="left" w:leader="dot" w:pos="8519"/>
        </w:tabs>
        <w:rPr>
          <w:sz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4"/>
        </w:rPr>
        <w:t>观察并回答问题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</w:t>
      </w:r>
      <w:r>
        <w:rPr>
          <w:sz w:val="24"/>
        </w:rPr>
        <w:fldChar w:fldCharType="end"/>
      </w:r>
    </w:p>
    <w:p>
      <w:pPr>
        <w:pStyle w:val="15"/>
        <w:numPr>
          <w:ilvl w:val="2"/>
          <w:numId w:val="1"/>
        </w:numPr>
        <w:tabs>
          <w:tab w:val="left" w:pos="2072"/>
          <w:tab w:val="left" w:leader="dot" w:pos="8519"/>
        </w:tabs>
        <w:spacing w:before="5"/>
        <w:rPr>
          <w:sz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4"/>
        </w:rPr>
        <w:t>关于视图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fldChar w:fldCharType="end"/>
      </w:r>
    </w:p>
    <w:p>
      <w:pPr>
        <w:pStyle w:val="15"/>
        <w:numPr>
          <w:ilvl w:val="2"/>
          <w:numId w:val="1"/>
        </w:numPr>
        <w:tabs>
          <w:tab w:val="left" w:pos="2072"/>
          <w:tab w:val="left" w:leader="dot" w:pos="8519"/>
        </w:tabs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4"/>
        </w:rPr>
        <w:t>关于触发器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fldChar w:fldCharType="end"/>
      </w:r>
    </w:p>
    <w:p>
      <w:pPr>
        <w:pStyle w:val="15"/>
        <w:numPr>
          <w:ilvl w:val="2"/>
          <w:numId w:val="1"/>
        </w:numPr>
        <w:tabs>
          <w:tab w:val="left" w:pos="2072"/>
          <w:tab w:val="left" w:leader="dot" w:pos="8519"/>
        </w:tabs>
        <w:spacing w:before="5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4"/>
        </w:rPr>
        <w:t>关于约束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fldChar w:fldCharType="end"/>
      </w:r>
    </w:p>
    <w:p>
      <w:pPr>
        <w:pStyle w:val="15"/>
        <w:numPr>
          <w:ilvl w:val="2"/>
          <w:numId w:val="1"/>
        </w:numPr>
        <w:tabs>
          <w:tab w:val="left" w:pos="2072"/>
          <w:tab w:val="left" w:leader="dot" w:pos="8519"/>
        </w:tabs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4"/>
        </w:rPr>
        <w:t>关于存储过程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fldChar w:fldCharType="end"/>
      </w:r>
    </w:p>
    <w:p>
      <w:pPr>
        <w:pStyle w:val="15"/>
        <w:numPr>
          <w:ilvl w:val="2"/>
          <w:numId w:val="1"/>
        </w:numPr>
        <w:tabs>
          <w:tab w:val="left" w:pos="2072"/>
          <w:tab w:val="left" w:leader="dot" w:pos="8519"/>
        </w:tabs>
        <w:spacing w:before="5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4"/>
        </w:rPr>
        <w:t>关于函数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2</w:t>
      </w:r>
    </w:p>
    <w:p>
      <w:pPr>
        <w:pStyle w:val="15"/>
        <w:numPr>
          <w:ilvl w:val="1"/>
          <w:numId w:val="1"/>
        </w:numPr>
        <w:tabs>
          <w:tab w:val="left" w:pos="1619"/>
          <w:tab w:val="left" w:pos="1620"/>
          <w:tab w:val="left" w:leader="dot" w:pos="8519"/>
        </w:tabs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4"/>
        </w:rPr>
        <w:t>创建新用户并分配权限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3</w:t>
      </w:r>
    </w:p>
    <w:p>
      <w:pPr>
        <w:pStyle w:val="15"/>
        <w:numPr>
          <w:ilvl w:val="1"/>
          <w:numId w:val="1"/>
        </w:numPr>
        <w:tabs>
          <w:tab w:val="left" w:pos="1619"/>
          <w:tab w:val="left" w:pos="1620"/>
          <w:tab w:val="left" w:leader="dot" w:pos="8399"/>
        </w:tabs>
        <w:spacing w:before="5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4"/>
        </w:rPr>
        <w:t>设计并实现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5</w:t>
      </w:r>
    </w:p>
    <w:p>
      <w:pPr>
        <w:pStyle w:val="5"/>
        <w:tabs>
          <w:tab w:val="left" w:pos="1619"/>
          <w:tab w:val="left" w:leader="dot" w:pos="8399"/>
        </w:tabs>
        <w:spacing w:before="4"/>
        <w:ind w:left="840"/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t>3.4</w:t>
      </w:r>
      <w:r>
        <w:tab/>
      </w:r>
      <w:r>
        <w:t>思考题</w:t>
      </w:r>
      <w:r>
        <w:rPr>
          <w:rFonts w:ascii="Times New Roman" w:eastAsia="Times New Roman"/>
        </w:rPr>
        <w:tab/>
      </w:r>
      <w:r>
        <w:t>1</w:t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5"/>
        <w:tabs>
          <w:tab w:val="left" w:leader="dot" w:pos="8399"/>
        </w:tabs>
        <w:spacing w:before="5"/>
        <w:ind w:left="360"/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t>附录</w:t>
      </w:r>
      <w:r>
        <w:rPr>
          <w:spacing w:val="-60"/>
        </w:rPr>
        <w:t xml:space="preserve"> </w:t>
      </w:r>
      <w:r>
        <w:t>1 GRANT 命令</w:t>
      </w:r>
      <w:r>
        <w:rPr>
          <w:rFonts w:ascii="Times New Roman" w:eastAsia="Times New Roman"/>
        </w:rPr>
        <w:tab/>
      </w:r>
      <w:r>
        <w:t>1</w:t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before="17"/>
        <w:ind w:left="360"/>
      </w:pPr>
      <w:r>
        <w:t xml:space="preserve"> </w:t>
      </w:r>
    </w:p>
    <w:p>
      <w:pPr>
        <w:sectPr>
          <w:footerReference r:id="rId3" w:type="default"/>
          <w:pgSz w:w="11910" w:h="16840"/>
          <w:pgMar w:top="1580" w:right="1080" w:bottom="1420" w:left="1440" w:header="0" w:footer="1188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780"/>
        </w:tabs>
        <w:spacing w:before="23"/>
      </w:pPr>
      <w:bookmarkStart w:id="0" w:name="_bookmark0"/>
      <w:bookmarkEnd w:id="0"/>
      <w:bookmarkStart w:id="1" w:name="1__实验目的"/>
      <w:bookmarkEnd w:id="1"/>
      <w:bookmarkStart w:id="2" w:name="3、"/>
      <w:bookmarkEnd w:id="2"/>
      <w:bookmarkStart w:id="3" w:name="2、"/>
      <w:bookmarkEnd w:id="3"/>
      <w:bookmarkStart w:id="4" w:name="1、"/>
      <w:bookmarkEnd w:id="4"/>
      <w:r>
        <w:rPr>
          <w:w w:val="95"/>
        </w:rPr>
        <w:t xml:space="preserve">实验目的 </w:t>
      </w:r>
    </w:p>
    <w:p>
      <w:pPr>
        <w:pStyle w:val="5"/>
        <w:rPr>
          <w:sz w:val="33"/>
        </w:rPr>
      </w:pPr>
    </w:p>
    <w:p>
      <w:pPr>
        <w:pStyle w:val="5"/>
        <w:spacing w:before="1" w:line="242" w:lineRule="auto"/>
        <w:ind w:left="1140" w:right="744" w:hanging="360"/>
      </w:pPr>
      <w:r>
        <w:rPr>
          <w:rFonts w:ascii="Times New Roman" w:eastAsia="Times New Roman"/>
          <w:spacing w:val="-1"/>
        </w:rPr>
        <w:t>1</w:t>
      </w:r>
      <w:r>
        <w:rPr>
          <w:spacing w:val="-9"/>
        </w:rPr>
        <w:t>、 理解视图、触发器、约束、存储过程和函数的基本概念，掌握它们的用</w:t>
      </w:r>
      <w:r>
        <w:t>法；</w:t>
      </w:r>
    </w:p>
    <w:p>
      <w:pPr>
        <w:pStyle w:val="5"/>
        <w:spacing w:before="2"/>
        <w:ind w:left="780"/>
      </w:pPr>
      <w:r>
        <w:rPr>
          <w:rFonts w:ascii="Times New Roman" w:eastAsia="Times New Roman"/>
        </w:rPr>
        <w:t>2</w:t>
      </w:r>
      <w:r>
        <w:rPr>
          <w:spacing w:val="-8"/>
        </w:rPr>
        <w:t>、 能结合实例设计合理的视图、触发器和存储过程；</w:t>
      </w:r>
    </w:p>
    <w:p>
      <w:pPr>
        <w:pStyle w:val="5"/>
        <w:spacing w:before="5"/>
        <w:ind w:left="780"/>
      </w:pPr>
      <w:r>
        <w:rPr>
          <w:rFonts w:ascii="Times New Roman" w:eastAsia="Times New Roman"/>
        </w:rPr>
        <w:t>3</w:t>
      </w:r>
      <w:r>
        <w:rPr>
          <w:spacing w:val="-8"/>
        </w:rPr>
        <w:t>、 结合实验加深对数据库完整性和安全性的理解。</w:t>
      </w:r>
    </w:p>
    <w:p>
      <w:pPr>
        <w:pStyle w:val="5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780"/>
        </w:tabs>
      </w:pPr>
      <w:bookmarkStart w:id="5" w:name="_bookmark1"/>
      <w:bookmarkEnd w:id="5"/>
      <w:bookmarkStart w:id="6" w:name="2_实验环境"/>
      <w:bookmarkEnd w:id="6"/>
      <w:r>
        <w:rPr>
          <w:w w:val="95"/>
        </w:rPr>
        <w:t xml:space="preserve">实验环境 </w:t>
      </w:r>
    </w:p>
    <w:p>
      <w:pPr>
        <w:pStyle w:val="5"/>
        <w:rPr>
          <w:sz w:val="33"/>
        </w:rPr>
      </w:pPr>
    </w:p>
    <w:p>
      <w:pPr>
        <w:pStyle w:val="5"/>
        <w:spacing w:before="1"/>
        <w:ind w:left="780"/>
        <w:rPr>
          <w:highlight w:val="yellow"/>
        </w:rPr>
      </w:pP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2"/>
        </w:rPr>
        <w:t xml:space="preserve"> </w:t>
      </w:r>
      <w:r>
        <w:t>操作系统、</w:t>
      </w:r>
      <w:r>
        <w:rPr>
          <w:rFonts w:hint="eastAsia" w:ascii="Times New Roman"/>
        </w:rPr>
        <w:t>SQLab平台</w:t>
      </w:r>
      <w:r>
        <w:t>。</w:t>
      </w:r>
    </w:p>
    <w:p>
      <w:pPr>
        <w:pStyle w:val="5"/>
        <w:spacing w:before="12"/>
        <w:rPr>
          <w:sz w:val="33"/>
        </w:rPr>
      </w:pPr>
    </w:p>
    <w:p>
      <w:pPr>
        <w:pStyle w:val="3"/>
        <w:numPr>
          <w:ilvl w:val="0"/>
          <w:numId w:val="2"/>
        </w:numPr>
        <w:ind w:left="78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</w:pPr>
      <w:bookmarkStart w:id="7" w:name="_bookmark2"/>
      <w:bookmarkEnd w:id="7"/>
      <w:bookmarkStart w:id="8" w:name="3_实验步骤"/>
      <w:bookmarkEnd w:id="8"/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  <w:t>实验步骤</w:t>
      </w:r>
    </w:p>
    <w:p>
      <w:pPr>
        <w:ind w:firstLine="440" w:firstLineChars="200"/>
      </w:pPr>
    </w:p>
    <w:p>
      <w:pPr>
        <w:ind w:firstLine="442" w:firstLineChars="200"/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（如已注册，此步骤可忽略）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访问SQLab地址</w:t>
      </w:r>
      <w:r>
        <w:rPr>
          <w:rFonts w:hint="eastAsia" w:ascii="Segoe UI" w:hAnsi="Segoe UI" w:cs="Segoe UI"/>
          <w:sz w:val="19"/>
          <w:szCs w:val="19"/>
          <w:shd w:val="clear" w:color="auto" w:fill="FFFFFF"/>
        </w:rPr>
        <w:t>（https://sqlab.yashandb.com）</w:t>
      </w:r>
    </w:p>
    <w:p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点击注册按钮，跳转到用户注册页面</w:t>
      </w:r>
    </w:p>
    <w:p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填写用户信息，点击发送验证码，然后查看邮箱中的验证码并填写</w:t>
      </w:r>
    </w:p>
    <w:p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点击注册按钮，完成注册，并成功登陆SQLab </w:t>
      </w:r>
    </w:p>
    <w:p>
      <w:pPr>
        <w:spacing w:line="300" w:lineRule="auto"/>
        <w:rPr>
          <w:b/>
          <w:sz w:val="28"/>
          <w:szCs w:val="28"/>
          <w:lang w:val="fr-FR"/>
        </w:rPr>
      </w:pPr>
      <w:r>
        <w:rPr>
          <w:sz w:val="24"/>
          <w:szCs w:val="24"/>
        </w:rPr>
        <w:drawing>
          <wp:inline distT="0" distB="0" distL="114300" distR="114300">
            <wp:extent cx="5852160" cy="3086735"/>
            <wp:effectExtent l="0" t="0" r="0" b="698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42" w:firstLineChars="200"/>
        <w:rPr>
          <w:b/>
          <w:bCs/>
        </w:rPr>
      </w:pPr>
      <w:r>
        <w:rPr>
          <w:b/>
          <w:bCs/>
        </w:rPr>
        <w:t>用户登录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访问SQLab地址</w:t>
      </w:r>
      <w:r>
        <w:rPr>
          <w:rFonts w:hint="eastAsia" w:ascii="Segoe UI" w:hAnsi="Segoe UI" w:cs="Segoe UI"/>
          <w:sz w:val="19"/>
          <w:szCs w:val="19"/>
          <w:shd w:val="clear" w:color="auto" w:fill="FFFFFF"/>
        </w:rPr>
        <w:t>（https://sqlab.yashandb.com）</w:t>
      </w:r>
    </w:p>
    <w:p>
      <w:pPr>
        <w:widowControl/>
        <w:numPr>
          <w:ilvl w:val="0"/>
          <w:numId w:val="4"/>
        </w:numPr>
        <w:spacing w:before="53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填写已注册的邮箱和密码</w:t>
      </w:r>
    </w:p>
    <w:p>
      <w:pPr>
        <w:widowControl/>
        <w:numPr>
          <w:ilvl w:val="0"/>
          <w:numId w:val="4"/>
        </w:numPr>
        <w:spacing w:before="53" w:afterAutospacing="1"/>
      </w:pPr>
      <w:r>
        <w:rPr>
          <w:rFonts w:ascii="Segoe UI" w:hAnsi="Segoe UI" w:eastAsia="Segoe UI" w:cs="Segoe UI"/>
          <w:sz w:val="19"/>
          <w:szCs w:val="19"/>
          <w:shd w:val="clear" w:color="auto" w:fill="FFFFFF"/>
        </w:rPr>
        <w:t>点击登录按钮，成功登陆SQLab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13755" cy="3123565"/>
            <wp:effectExtent l="0" t="0" r="1460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2" w:firstLineChars="200"/>
        <w:rPr>
          <w:b/>
          <w:bCs/>
        </w:rPr>
      </w:pPr>
    </w:p>
    <w:p>
      <w:pPr>
        <w:ind w:firstLine="442" w:firstLineChars="200"/>
        <w:rPr>
          <w:b/>
          <w:bCs/>
        </w:rPr>
      </w:pPr>
      <w:r>
        <w:rPr>
          <w:rFonts w:hint="eastAsia"/>
          <w:b/>
          <w:bCs/>
        </w:rPr>
        <w:t>使用手册</w:t>
      </w:r>
    </w:p>
    <w:p>
      <w:pPr>
        <w:numPr>
          <w:ilvl w:val="0"/>
          <w:numId w:val="5"/>
        </w:numPr>
      </w:pPr>
      <w:r>
        <w:t>点击右上角</w:t>
      </w:r>
      <w:r>
        <w:rPr>
          <w:rFonts w:hint="eastAsia"/>
        </w:rPr>
        <w:t>如下图标</w:t>
      </w:r>
      <w:r>
        <w:t>，</w:t>
      </w:r>
      <w:r>
        <w:rPr>
          <w:rFonts w:hint="eastAsia"/>
        </w:rPr>
        <w:t>查看使用手册</w:t>
      </w:r>
      <w:r>
        <w:t>，</w:t>
      </w:r>
      <w:r>
        <w:rPr>
          <w:rFonts w:hint="eastAsia"/>
        </w:rPr>
        <w:t>可以查看完整的平台功能如何使用。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4785" cy="247269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8" w:lineRule="atLeast"/>
        <w:ind w:firstLine="720"/>
        <w:textAlignment w:val="baseline"/>
        <w:rPr>
          <w:b/>
          <w:bCs/>
          <w:sz w:val="24"/>
          <w:szCs w:val="24"/>
        </w:rPr>
      </w:pPr>
    </w:p>
    <w:p>
      <w:pPr>
        <w:ind w:firstLine="442" w:firstLineChars="200"/>
        <w:rPr>
          <w:b/>
          <w:bCs/>
        </w:rPr>
      </w:pPr>
      <w:r>
        <w:rPr>
          <w:rFonts w:hint="eastAsia"/>
          <w:b/>
          <w:bCs/>
        </w:rPr>
        <w:t>查看用户及对象</w:t>
      </w:r>
    </w:p>
    <w:p>
      <w:pPr>
        <w:widowControl/>
        <w:shd w:val="clear" w:color="auto" w:fill="FFFFFF"/>
        <w:spacing w:line="378" w:lineRule="atLeast"/>
        <w:ind w:firstLine="72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依次点击“崖山实验室”—&gt;“我的对象”—&gt;“SAKILA”，即可查看到sakila用户下所有的对象。</w:t>
      </w:r>
    </w:p>
    <w:p>
      <w:pPr>
        <w:widowControl/>
        <w:shd w:val="clear" w:color="auto" w:fill="FFFFFF"/>
        <w:spacing w:line="378" w:lineRule="atLeast"/>
        <w:textAlignment w:val="baseline"/>
        <w:rPr>
          <w:sz w:val="24"/>
          <w:szCs w:val="24"/>
        </w:rPr>
      </w:pPr>
      <w:r>
        <w:drawing>
          <wp:inline distT="0" distB="0" distL="114300" distR="114300">
            <wp:extent cx="5961380" cy="2859405"/>
            <wp:effectExtent l="0" t="0" r="1270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2040"/>
        </w:tabs>
        <w:spacing w:before="0"/>
        <w:ind w:left="1211" w:firstLine="0"/>
        <w:rPr>
          <w:w w:val="95"/>
        </w:rPr>
      </w:pPr>
      <w:r>
        <w:rPr>
          <w:w w:val="95"/>
        </w:rPr>
        <w:t xml:space="preserve"> </w:t>
      </w:r>
      <w:bookmarkStart w:id="9" w:name="3.1.1_关于视图"/>
      <w:bookmarkEnd w:id="9"/>
      <w:bookmarkStart w:id="10" w:name="_bookmark4"/>
      <w:bookmarkEnd w:id="10"/>
    </w:p>
    <w:p>
      <w:pPr>
        <w:pStyle w:val="15"/>
        <w:tabs>
          <w:tab w:val="left" w:pos="2040"/>
        </w:tabs>
        <w:spacing w:before="0"/>
        <w:ind w:left="1211" w:firstLine="0"/>
        <w:rPr>
          <w:w w:val="95"/>
        </w:rPr>
      </w:pPr>
    </w:p>
    <w:p>
      <w:pPr>
        <w:pStyle w:val="15"/>
        <w:tabs>
          <w:tab w:val="left" w:pos="2040"/>
        </w:tabs>
        <w:spacing w:before="0"/>
        <w:ind w:left="1211" w:firstLine="0"/>
        <w:rPr>
          <w:sz w:val="32"/>
        </w:rPr>
      </w:pPr>
    </w:p>
    <w:p>
      <w:pPr>
        <w:pStyle w:val="4"/>
        <w:numPr>
          <w:ilvl w:val="2"/>
          <w:numId w:val="2"/>
        </w:numPr>
        <w:tabs>
          <w:tab w:val="left" w:pos="2040"/>
        </w:tabs>
        <w:ind w:left="2040" w:leftChars="0" w:hanging="828" w:firstLineChars="0"/>
        <w:rPr>
          <w:w w:val="95"/>
        </w:rPr>
      </w:pPr>
      <w:r>
        <w:rPr>
          <w:w w:val="95"/>
        </w:rPr>
        <w:t xml:space="preserve">关于视图 </w:t>
      </w:r>
    </w:p>
    <w:p>
      <w:pPr>
        <w:pStyle w:val="5"/>
        <w:ind w:left="360"/>
      </w:pPr>
      <w:r>
        <w:rPr>
          <w:w w:val="95"/>
        </w:rPr>
        <w:t>1</w:t>
      </w:r>
      <w:r>
        <w:rPr>
          <w:spacing w:val="-5"/>
          <w:w w:val="95"/>
        </w:rPr>
        <w:t xml:space="preserve">、 回答问题： </w:t>
      </w:r>
    </w:p>
    <w:p>
      <w:pPr>
        <w:pStyle w:val="15"/>
        <w:numPr>
          <w:ilvl w:val="0"/>
          <w:numId w:val="6"/>
        </w:numPr>
        <w:tabs>
          <w:tab w:val="left" w:pos="1199"/>
          <w:tab w:val="left" w:pos="1200"/>
        </w:tabs>
        <w:spacing w:after="3"/>
        <w:rPr>
          <w:sz w:val="24"/>
        </w:rPr>
      </w:pPr>
      <w:r>
        <w:rPr>
          <w:spacing w:val="7"/>
          <w:w w:val="95"/>
          <w:sz w:val="24"/>
        </w:rPr>
        <w:t xml:space="preserve">分析以下 </w:t>
      </w:r>
      <w:r>
        <w:rPr>
          <w:w w:val="95"/>
          <w:sz w:val="24"/>
        </w:rPr>
        <w:t xml:space="preserve">3 个视图，回答以下问题： 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>SELECT DBMS_METADATA.GET_DDL('VIEW', 'ACTOR_INFO','SAKILA') DDL FROM DUAL;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>SELECT DBMS_METADATA.GET_DDL('VIEW', 'FILM_LIST','SAKILA') DDL FROM DUAL;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>SELECT DBMS_METADATA.GET_DDL('VIEW',  'SALES_BY_FILM_CATEGORY','SAKILA') DDL FROM DUAL;</w:t>
      </w:r>
    </w:p>
    <w:tbl>
      <w:tblPr>
        <w:tblStyle w:val="9"/>
        <w:tblW w:w="8102" w:type="dxa"/>
        <w:tblInd w:w="6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6"/>
        <w:gridCol w:w="1795"/>
        <w:gridCol w:w="3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56" w:type="dxa"/>
          </w:tcPr>
          <w:p>
            <w:pPr>
              <w:pStyle w:val="16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 xml:space="preserve">视图名 </w:t>
            </w:r>
          </w:p>
        </w:tc>
        <w:tc>
          <w:tcPr>
            <w:tcW w:w="1795" w:type="dxa"/>
          </w:tcPr>
          <w:p>
            <w:pPr>
              <w:pStyle w:val="16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 xml:space="preserve">关联表 </w:t>
            </w:r>
          </w:p>
        </w:tc>
        <w:tc>
          <w:tcPr>
            <w:tcW w:w="3451" w:type="dxa"/>
          </w:tcPr>
          <w:p>
            <w:pPr>
              <w:pStyle w:val="16"/>
              <w:spacing w:before="1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作用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6" w:type="dxa"/>
          </w:tcPr>
          <w:p>
            <w:pPr>
              <w:pStyle w:val="16"/>
              <w:rPr>
                <w:sz w:val="24"/>
              </w:rPr>
            </w:pPr>
            <w:r>
              <w:rPr>
                <w:sz w:val="24"/>
              </w:rPr>
              <w:t xml:space="preserve">actor_info </w:t>
            </w:r>
          </w:p>
        </w:tc>
        <w:tc>
          <w:tcPr>
            <w:tcW w:w="1795" w:type="dxa"/>
          </w:tcPr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actor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film_actor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film_category</w:t>
            </w:r>
          </w:p>
        </w:tc>
        <w:tc>
          <w:tcPr>
            <w:tcW w:w="3451" w:type="dxa"/>
          </w:tcPr>
          <w:p>
            <w:pPr>
              <w:pStyle w:val="16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856" w:type="dxa"/>
          </w:tcPr>
          <w:p>
            <w:pPr>
              <w:pStyle w:val="16"/>
              <w:rPr>
                <w:sz w:val="24"/>
              </w:rPr>
            </w:pPr>
            <w:r>
              <w:rPr>
                <w:sz w:val="24"/>
              </w:rPr>
              <w:t xml:space="preserve">film_list </w:t>
            </w:r>
          </w:p>
        </w:tc>
        <w:tc>
          <w:tcPr>
            <w:tcW w:w="1795" w:type="dxa"/>
          </w:tcPr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film_category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inventory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rental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payment</w:t>
            </w:r>
          </w:p>
        </w:tc>
        <w:tc>
          <w:tcPr>
            <w:tcW w:w="3451" w:type="dxa"/>
          </w:tcPr>
          <w:p>
            <w:pPr>
              <w:pStyle w:val="16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6" w:type="dxa"/>
          </w:tcPr>
          <w:p>
            <w:pPr>
              <w:pStyle w:val="16"/>
              <w:ind w:right="-29"/>
              <w:rPr>
                <w:sz w:val="24"/>
              </w:rPr>
            </w:pPr>
            <w:r>
              <w:rPr>
                <w:sz w:val="24"/>
              </w:rPr>
              <w:t xml:space="preserve">sales_by_film_category </w:t>
            </w:r>
          </w:p>
        </w:tc>
        <w:tc>
          <w:tcPr>
            <w:tcW w:w="1795" w:type="dxa"/>
          </w:tcPr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film_category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film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inventory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rental</w:t>
            </w:r>
          </w:p>
          <w:p>
            <w:pPr>
              <w:pStyle w:val="16"/>
              <w:ind w:left="0"/>
              <w:rPr>
                <w:sz w:val="24"/>
              </w:rPr>
            </w:pPr>
            <w:r>
              <w:rPr>
                <w:rFonts w:hint="eastAsia"/>
                <w:sz w:val="24"/>
              </w:rPr>
              <w:t>payment</w:t>
            </w:r>
          </w:p>
        </w:tc>
        <w:tc>
          <w:tcPr>
            <w:tcW w:w="3451" w:type="dxa"/>
          </w:tcPr>
          <w:p>
            <w:pPr>
              <w:pStyle w:val="16"/>
              <w:ind w:left="0"/>
              <w:rPr>
                <w:sz w:val="24"/>
              </w:rPr>
            </w:pPr>
          </w:p>
        </w:tc>
      </w:tr>
    </w:tbl>
    <w:p>
      <w:pPr>
        <w:pStyle w:val="15"/>
        <w:numPr>
          <w:ilvl w:val="0"/>
          <w:numId w:val="6"/>
        </w:numPr>
        <w:tabs>
          <w:tab w:val="left" w:pos="1199"/>
          <w:tab w:val="left" w:pos="1200"/>
        </w:tabs>
        <w:spacing w:before="2"/>
        <w:rPr>
          <w:sz w:val="24"/>
        </w:rPr>
      </w:pPr>
      <w:r>
        <w:rPr>
          <w:rFonts w:hint="eastAsia"/>
          <w:spacing w:val="-3"/>
          <w:w w:val="95"/>
          <w:sz w:val="24"/>
        </w:rPr>
        <w:t>创建视图</w:t>
      </w:r>
      <w:r>
        <w:rPr>
          <w:spacing w:val="-3"/>
          <w:w w:val="95"/>
          <w:sz w:val="24"/>
        </w:rPr>
        <w:t xml:space="preserve">分别执行以下 </w:t>
      </w:r>
      <w:r>
        <w:rPr>
          <w:rFonts w:hint="eastAsia"/>
          <w:w w:val="95"/>
          <w:sz w:val="24"/>
        </w:rPr>
        <w:t>3</w:t>
      </w:r>
      <w:r>
        <w:rPr>
          <w:spacing w:val="-12"/>
          <w:w w:val="95"/>
          <w:sz w:val="24"/>
        </w:rPr>
        <w:t xml:space="preserve"> 句 </w:t>
      </w:r>
      <w:r>
        <w:rPr>
          <w:w w:val="95"/>
          <w:sz w:val="24"/>
        </w:rPr>
        <w:t>SQL</w:t>
      </w:r>
      <w:r>
        <w:rPr>
          <w:spacing w:val="-5"/>
          <w:w w:val="95"/>
          <w:sz w:val="24"/>
        </w:rPr>
        <w:t xml:space="preserve"> 语句： 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0"/>
        <w:rPr>
          <w:sz w:val="24"/>
        </w:rPr>
      </w:pPr>
      <w:r>
        <w:rPr>
          <w:rFonts w:hint="eastAsia"/>
          <w:spacing w:val="-5"/>
          <w:w w:val="95"/>
          <w:sz w:val="24"/>
        </w:rPr>
        <w:tab/>
      </w:r>
      <w:r>
        <w:rPr>
          <w:rFonts w:hint="eastAsia"/>
          <w:spacing w:val="-5"/>
          <w:w w:val="95"/>
          <w:sz w:val="24"/>
        </w:rPr>
        <w:t>创建视图：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ab/>
      </w:r>
      <w:r>
        <w:rPr>
          <w:rFonts w:hint="eastAsia" w:ascii="Courier New"/>
          <w:sz w:val="21"/>
          <w:shd w:val="clear" w:color="auto" w:fill="C0C0C0"/>
        </w:rPr>
        <w:t>CREATE OR REPLACE VIEW sakila.customer_simple_view AS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ab/>
      </w:r>
      <w:r>
        <w:rPr>
          <w:rFonts w:hint="eastAsia" w:ascii="Courier New"/>
          <w:sz w:val="21"/>
          <w:shd w:val="clear" w:color="auto" w:fill="C0C0C0"/>
        </w:rPr>
        <w:tab/>
      </w:r>
      <w:r>
        <w:rPr>
          <w:rFonts w:hint="eastAsia" w:ascii="Courier New"/>
          <w:sz w:val="21"/>
          <w:shd w:val="clear" w:color="auto" w:fill="C0C0C0"/>
        </w:rPr>
        <w:t>SELECT customer_id,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first_name,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last_name,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email,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address_id,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active,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create_date,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          last_update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20" w:firstLineChars="200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ab/>
      </w:r>
      <w:r>
        <w:rPr>
          <w:rFonts w:hint="eastAsia" w:ascii="Courier New"/>
          <w:sz w:val="21"/>
          <w:shd w:val="clear" w:color="auto" w:fill="C0C0C0"/>
        </w:rPr>
        <w:t>FROM customer;</w:t>
      </w:r>
    </w:p>
    <w:p>
      <w:pPr>
        <w:pStyle w:val="15"/>
        <w:tabs>
          <w:tab w:val="left" w:pos="1199"/>
          <w:tab w:val="left" w:pos="1200"/>
        </w:tabs>
        <w:spacing w:before="2"/>
        <w:ind w:left="360" w:firstLine="444" w:firstLineChars="200"/>
        <w:rPr>
          <w:spacing w:val="-3"/>
          <w:w w:val="95"/>
          <w:sz w:val="24"/>
        </w:rPr>
      </w:pPr>
      <w:r>
        <w:rPr>
          <w:rFonts w:hint="eastAsia"/>
          <w:spacing w:val="-3"/>
          <w:w w:val="95"/>
          <w:sz w:val="24"/>
        </w:rPr>
        <w:t>执行SQL语句：</w:t>
      </w:r>
    </w:p>
    <w:p>
      <w:pPr>
        <w:pStyle w:val="15"/>
        <w:tabs>
          <w:tab w:val="left" w:pos="1199"/>
          <w:tab w:val="left" w:pos="1200"/>
        </w:tabs>
        <w:spacing w:before="2"/>
        <w:ind w:left="779" w:leftChars="354" w:firstLine="0"/>
        <w:rPr>
          <w:rFonts w:ascii="Courier New"/>
          <w:sz w:val="21"/>
          <w:shd w:val="clear" w:color="auto" w:fill="C0C0C0"/>
        </w:rPr>
      </w:pPr>
      <w:r>
        <w:rPr>
          <w:rFonts w:ascii="Courier New"/>
          <w:sz w:val="21"/>
          <w:shd w:val="clear" w:color="auto" w:fill="C0C0C0"/>
        </w:rPr>
        <w:t xml:space="preserve">update </w:t>
      </w:r>
      <w:r>
        <w:rPr>
          <w:rFonts w:hint="eastAsia" w:ascii="Courier New"/>
          <w:sz w:val="21"/>
          <w:shd w:val="clear" w:color="auto" w:fill="C0C0C0"/>
        </w:rPr>
        <w:t>sakila.</w:t>
      </w:r>
      <w:r>
        <w:rPr>
          <w:rFonts w:ascii="Courier New"/>
          <w:sz w:val="21"/>
          <w:shd w:val="clear" w:color="auto" w:fill="C0C0C0"/>
        </w:rPr>
        <w:t>customer_simple_view set email =</w:t>
      </w:r>
      <w:r>
        <w:rPr>
          <w:rFonts w:hint="eastAsia" w:ascii="Courier New"/>
          <w:sz w:val="21"/>
          <w:shd w:val="clear" w:color="auto" w:fill="C0C0C0"/>
        </w:rPr>
        <w:t xml:space="preserve"> </w:t>
      </w:r>
      <w:r>
        <w:rPr>
          <w:rFonts w:ascii="Courier New"/>
          <w:sz w:val="21"/>
          <w:shd w:val="clear" w:color="auto" w:fill="C0C0C0"/>
        </w:rPr>
        <w:t>'newemail@example.com' where customer_id = 1;</w:t>
      </w:r>
    </w:p>
    <w:p>
      <w:pPr>
        <w:spacing w:before="58" w:line="314" w:lineRule="auto"/>
        <w:ind w:left="782" w:right="1152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 xml:space="preserve">update sakila.staff_list set "zip code" = '518055' where ID   = '1'; </w:t>
      </w:r>
    </w:p>
    <w:p>
      <w:pPr>
        <w:spacing w:before="58" w:line="314" w:lineRule="auto"/>
        <w:ind w:left="782" w:right="1152"/>
        <w:rPr>
          <w:rFonts w:ascii="Courier New"/>
          <w:sz w:val="21"/>
          <w:shd w:val="clear" w:color="auto" w:fill="C0C0C0"/>
        </w:rPr>
      </w:pPr>
      <w:r>
        <w:rPr>
          <w:rFonts w:hint="eastAsia" w:ascii="Courier New"/>
          <w:sz w:val="21"/>
          <w:shd w:val="clear" w:color="auto" w:fill="C0C0C0"/>
        </w:rPr>
        <w:t>update sakila.film_list set price = 1.99 where FID = '1';</w:t>
      </w:r>
    </w:p>
    <w:p>
      <w:pPr>
        <w:pStyle w:val="5"/>
        <w:spacing w:line="255" w:lineRule="exact"/>
        <w:ind w:left="780"/>
      </w:pPr>
      <w:r>
        <w:rPr>
          <w:spacing w:val="-1"/>
        </w:rPr>
        <w:t xml:space="preserve">截图执行结果，并分析一下视图在什么情况下可以进行 </w:t>
      </w:r>
      <w:r>
        <w:t>update</w:t>
      </w:r>
      <w:r>
        <w:rPr>
          <w:spacing w:val="-4"/>
        </w:rPr>
        <w:t xml:space="preserve"> 操作，什么</w:t>
      </w:r>
    </w:p>
    <w:p>
      <w:pPr>
        <w:pStyle w:val="5"/>
        <w:spacing w:before="4"/>
        <w:ind w:left="360"/>
      </w:pPr>
      <w:r>
        <w:t>情况下不能？</w:t>
      </w:r>
    </w:p>
    <w:p>
      <w:pPr>
        <w:pStyle w:val="5"/>
        <w:spacing w:before="4"/>
        <w:ind w:left="360"/>
      </w:pPr>
    </w:p>
    <w:p>
      <w:pPr>
        <w:pStyle w:val="5"/>
        <w:spacing w:before="4"/>
        <w:ind w:left="360"/>
      </w:pPr>
    </w:p>
    <w:p>
      <w:pPr>
        <w:pStyle w:val="5"/>
        <w:spacing w:before="4"/>
        <w:ind w:left="360"/>
      </w:pPr>
    </w:p>
    <w:p>
      <w:pPr>
        <w:pStyle w:val="5"/>
        <w:spacing w:before="4"/>
      </w:pPr>
    </w:p>
    <w:p>
      <w:pPr>
        <w:pStyle w:val="15"/>
        <w:numPr>
          <w:ilvl w:val="0"/>
          <w:numId w:val="6"/>
        </w:numPr>
        <w:tabs>
          <w:tab w:val="left" w:pos="1199"/>
          <w:tab w:val="left" w:pos="1200"/>
        </w:tabs>
        <w:spacing w:before="5"/>
        <w:rPr>
          <w:sz w:val="24"/>
        </w:rPr>
      </w:pPr>
      <w:r>
        <w:rPr>
          <w:color w:val="000000" w:themeColor="text1"/>
          <w:spacing w:val="9"/>
          <w:w w:val="95"/>
          <w:sz w:val="24"/>
          <w14:textFill>
            <w14:solidFill>
              <w14:schemeClr w14:val="tx1"/>
            </w14:solidFill>
          </w14:textFill>
        </w:rPr>
        <w:t>执行以下命令查询 customer_simple_view</w:t>
      </w:r>
      <w:r>
        <w:rPr>
          <w:rFonts w:hint="eastAsia"/>
          <w:color w:val="000000" w:themeColor="text1"/>
          <w:spacing w:val="9"/>
          <w:w w:val="95"/>
          <w:sz w:val="24"/>
          <w14:textFill>
            <w14:solidFill>
              <w14:schemeClr w14:val="tx1"/>
            </w14:solidFill>
          </w14:textFill>
        </w:rPr>
        <w:t xml:space="preserve"> 视图数据是否更新</w:t>
      </w:r>
      <w:r>
        <w:rPr>
          <w:color w:val="000000" w:themeColor="text1"/>
          <w:spacing w:val="9"/>
          <w:w w:val="95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spacing w:val="9"/>
          <w:w w:val="95"/>
          <w:sz w:val="24"/>
        </w:rPr>
        <w:t xml:space="preserve"> </w:t>
      </w:r>
    </w:p>
    <w:p>
      <w:pPr>
        <w:tabs>
          <w:tab w:val="left" w:pos="1199"/>
          <w:tab w:val="left" w:pos="1200"/>
        </w:tabs>
        <w:spacing w:before="5"/>
        <w:ind w:left="880" w:leftChars="400"/>
        <w:rPr>
          <w:sz w:val="24"/>
        </w:rPr>
      </w:pPr>
      <w:r>
        <w:rPr>
          <w:rFonts w:hint="eastAsia" w:ascii="Courier New"/>
          <w:sz w:val="21"/>
          <w:shd w:val="clear" w:color="auto" w:fill="C0C0C0"/>
        </w:rPr>
        <w:t xml:space="preserve">select customer_id,first_name,last_name,email from sakila.customer_simple_view where customer_id=1;   </w:t>
      </w:r>
    </w:p>
    <w:p>
      <w:pPr>
        <w:pStyle w:val="5"/>
        <w:spacing w:before="6"/>
        <w:ind w:left="880" w:leftChars="400"/>
        <w:rPr>
          <w:rFonts w:ascii="Courier New"/>
          <w:sz w:val="27"/>
        </w:rPr>
      </w:pPr>
    </w:p>
    <w:p>
      <w:pPr>
        <w:pStyle w:val="5"/>
        <w:spacing w:before="6"/>
        <w:rPr>
          <w:rFonts w:ascii="Courier New"/>
          <w:sz w:val="27"/>
        </w:rPr>
      </w:pPr>
    </w:p>
    <w:p>
      <w:pPr>
        <w:pStyle w:val="4"/>
        <w:numPr>
          <w:ilvl w:val="2"/>
          <w:numId w:val="2"/>
        </w:numPr>
        <w:tabs>
          <w:tab w:val="left" w:pos="2040"/>
        </w:tabs>
        <w:ind w:hanging="829"/>
      </w:pPr>
      <w:bookmarkStart w:id="11" w:name="_bookmark5"/>
      <w:bookmarkEnd w:id="11"/>
      <w:bookmarkStart w:id="12" w:name="3.1.2_关于触发器"/>
      <w:bookmarkEnd w:id="12"/>
      <w:r>
        <w:rPr>
          <w:w w:val="95"/>
        </w:rPr>
        <w:t xml:space="preserve">关于触发器 </w:t>
      </w:r>
    </w:p>
    <w:p>
      <w:pPr>
        <w:pStyle w:val="5"/>
        <w:spacing w:before="12"/>
        <w:rPr>
          <w:sz w:val="28"/>
        </w:rPr>
      </w:pPr>
    </w:p>
    <w:p>
      <w:pPr>
        <w:pStyle w:val="5"/>
        <w:ind w:left="360"/>
        <w:jc w:val="both"/>
      </w:pPr>
      <w:r>
        <w:rPr>
          <w:w w:val="95"/>
        </w:rPr>
        <w:t>1</w:t>
      </w:r>
      <w:r>
        <w:rPr>
          <w:spacing w:val="-5"/>
          <w:w w:val="95"/>
        </w:rPr>
        <w:t xml:space="preserve">、 回答问题： </w:t>
      </w:r>
    </w:p>
    <w:p>
      <w:pPr>
        <w:pStyle w:val="15"/>
        <w:numPr>
          <w:ilvl w:val="0"/>
          <w:numId w:val="7"/>
        </w:numPr>
        <w:tabs>
          <w:tab w:val="left" w:pos="1200"/>
        </w:tabs>
        <w:spacing w:before="5" w:line="242" w:lineRule="auto"/>
        <w:ind w:right="719" w:hanging="420"/>
        <w:jc w:val="both"/>
        <w:rPr>
          <w:sz w:val="24"/>
        </w:rPr>
      </w:pPr>
      <w:bookmarkStart w:id="13" w:name="_bookmark6"/>
      <w:bookmarkEnd w:id="13"/>
      <w:bookmarkStart w:id="14" w:name="3.1.3_关于约束"/>
      <w:bookmarkEnd w:id="14"/>
      <w:r>
        <w:rPr>
          <w:sz w:val="24"/>
        </w:rPr>
        <w:t>触发器</w:t>
      </w:r>
      <w:r>
        <w:rPr>
          <w:rFonts w:hint="eastAsia"/>
          <w:sz w:val="24"/>
        </w:rPr>
        <w:t>rental_date</w:t>
      </w:r>
      <w:r>
        <w:rPr>
          <w:sz w:val="24"/>
        </w:rPr>
        <w:t>建在哪个表上？这个触发器实现什么功</w:t>
      </w:r>
      <w:r>
        <w:rPr>
          <w:spacing w:val="-2"/>
          <w:sz w:val="24"/>
        </w:rPr>
        <w:t>能？在这个表上新增一条数据，验证一下触发器是否生效。</w:t>
      </w:r>
      <w:r>
        <w:rPr>
          <w:spacing w:val="-1"/>
          <w:sz w:val="24"/>
        </w:rPr>
        <w:t>（截图语句和执</w:t>
      </w:r>
      <w:r>
        <w:rPr>
          <w:sz w:val="24"/>
        </w:rPr>
        <w:t xml:space="preserve">行结果） 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6" w:type="dxa"/>
          </w:tcPr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left="385" w:right="719" w:hanging="385" w:hangingChars="175"/>
              <w:jc w:val="both"/>
            </w:pPr>
          </w:p>
          <w:p>
            <w:pPr>
              <w:tabs>
                <w:tab w:val="left" w:pos="1200"/>
              </w:tabs>
              <w:spacing w:before="5" w:line="242" w:lineRule="auto"/>
              <w:ind w:right="719"/>
              <w:jc w:val="both"/>
              <w:rPr>
                <w:sz w:val="24"/>
              </w:rPr>
            </w:pPr>
          </w:p>
        </w:tc>
      </w:tr>
    </w:tbl>
    <w:p>
      <w:pPr>
        <w:pStyle w:val="15"/>
        <w:tabs>
          <w:tab w:val="left" w:pos="1200"/>
        </w:tabs>
        <w:spacing w:before="5" w:line="242" w:lineRule="auto"/>
        <w:ind w:left="0" w:right="719" w:firstLine="720" w:firstLineChars="300"/>
        <w:jc w:val="both"/>
        <w:rPr>
          <w:sz w:val="24"/>
        </w:rPr>
      </w:pPr>
    </w:p>
    <w:p>
      <w:pPr>
        <w:pStyle w:val="15"/>
        <w:tabs>
          <w:tab w:val="left" w:pos="1200"/>
        </w:tabs>
        <w:spacing w:before="5" w:line="242" w:lineRule="auto"/>
        <w:ind w:left="0" w:right="719" w:firstLine="0"/>
        <w:jc w:val="both"/>
        <w:rPr>
          <w:sz w:val="24"/>
        </w:rPr>
      </w:pPr>
    </w:p>
    <w:p>
      <w:pPr>
        <w:pStyle w:val="15"/>
        <w:numPr>
          <w:ilvl w:val="0"/>
          <w:numId w:val="7"/>
        </w:numPr>
        <w:tabs>
          <w:tab w:val="left" w:pos="1200"/>
        </w:tabs>
        <w:spacing w:line="242" w:lineRule="auto"/>
        <w:ind w:left="779" w:right="719" w:hanging="420"/>
        <w:jc w:val="both"/>
        <w:rPr>
          <w:sz w:val="24"/>
        </w:rPr>
      </w:pPr>
      <w:r>
        <w:rPr>
          <w:sz w:val="24"/>
        </w:rPr>
        <w:t xml:space="preserve">触发器 </w:t>
      </w:r>
      <w:r>
        <w:rPr>
          <w:rFonts w:hint="eastAsia"/>
          <w:sz w:val="24"/>
        </w:rPr>
        <w:t>del</w:t>
      </w:r>
      <w:r>
        <w:rPr>
          <w:sz w:val="24"/>
        </w:rPr>
        <w:t>_film 建在哪个表上？这个触发器实现什么功能？在这个表</w:t>
      </w:r>
      <w:r>
        <w:rPr>
          <w:spacing w:val="-9"/>
          <w:sz w:val="24"/>
        </w:rPr>
        <w:t>上</w:t>
      </w:r>
      <w:r>
        <w:rPr>
          <w:rFonts w:hint="eastAsia"/>
          <w:spacing w:val="-9"/>
          <w:sz w:val="24"/>
        </w:rPr>
        <w:t>删除</w:t>
      </w:r>
      <w:r>
        <w:rPr>
          <w:spacing w:val="-9"/>
          <w:sz w:val="24"/>
        </w:rPr>
        <w:t>一条</w:t>
      </w:r>
      <w:r>
        <w:rPr>
          <w:rFonts w:hint="eastAsia"/>
          <w:spacing w:val="-9"/>
          <w:sz w:val="24"/>
        </w:rPr>
        <w:t>记录</w:t>
      </w:r>
      <w:r>
        <w:rPr>
          <w:spacing w:val="-9"/>
          <w:sz w:val="24"/>
        </w:rPr>
        <w:t>，验证一下触发器是否生效。</w:t>
      </w:r>
      <w:r>
        <w:rPr>
          <w:spacing w:val="-1"/>
          <w:sz w:val="24"/>
        </w:rPr>
        <w:t>（截图语</w:t>
      </w:r>
      <w:r>
        <w:rPr>
          <w:sz w:val="24"/>
        </w:rPr>
        <w:t>句和执行结果）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  <w:rPr>
                <w:sz w:val="24"/>
              </w:rPr>
            </w:pPr>
          </w:p>
        </w:tc>
      </w:tr>
    </w:tbl>
    <w:p>
      <w:pPr>
        <w:pStyle w:val="15"/>
        <w:tabs>
          <w:tab w:val="left" w:pos="1200"/>
        </w:tabs>
        <w:spacing w:line="242" w:lineRule="auto"/>
        <w:ind w:left="0" w:right="719" w:firstLine="0"/>
        <w:jc w:val="both"/>
        <w:rPr>
          <w:sz w:val="24"/>
        </w:rPr>
      </w:pPr>
    </w:p>
    <w:p>
      <w:pPr>
        <w:pStyle w:val="15"/>
        <w:tabs>
          <w:tab w:val="left" w:pos="1200"/>
        </w:tabs>
        <w:spacing w:line="242" w:lineRule="auto"/>
        <w:ind w:left="0" w:right="719" w:firstLine="0"/>
        <w:jc w:val="both"/>
        <w:rPr>
          <w:sz w:val="24"/>
        </w:rPr>
      </w:pPr>
    </w:p>
    <w:p>
      <w:pPr>
        <w:pStyle w:val="15"/>
        <w:tabs>
          <w:tab w:val="left" w:pos="1200"/>
        </w:tabs>
        <w:spacing w:line="242" w:lineRule="auto"/>
        <w:ind w:left="0" w:right="719" w:firstLine="0"/>
        <w:jc w:val="both"/>
        <w:rPr>
          <w:sz w:val="24"/>
        </w:rPr>
      </w:pPr>
    </w:p>
    <w:p>
      <w:pPr>
        <w:pStyle w:val="15"/>
        <w:numPr>
          <w:ilvl w:val="0"/>
          <w:numId w:val="7"/>
        </w:numPr>
        <w:tabs>
          <w:tab w:val="left" w:pos="1200"/>
        </w:tabs>
        <w:spacing w:line="242" w:lineRule="auto"/>
        <w:ind w:left="779" w:right="684" w:hanging="420"/>
        <w:jc w:val="both"/>
        <w:rPr>
          <w:sz w:val="24"/>
        </w:rPr>
        <w:sectPr>
          <w:pgSz w:w="11910" w:h="16840"/>
          <w:pgMar w:top="1520" w:right="1080" w:bottom="1420" w:left="1440" w:header="0" w:footer="1188" w:gutter="0"/>
          <w:cols w:space="720" w:num="1"/>
        </w:sectPr>
      </w:pPr>
      <w:r>
        <w:rPr>
          <w:rFonts w:hint="eastAsia"/>
          <w:spacing w:val="-9"/>
          <w:sz w:val="24"/>
        </w:rPr>
        <w:t>现在有</w:t>
      </w:r>
      <w:r>
        <w:rPr>
          <w:spacing w:val="-8"/>
          <w:sz w:val="24"/>
        </w:rPr>
        <w:t>这样一个建立触发器的语句：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</w:pPr>
      <w:r>
        <w:drawing>
          <wp:inline distT="0" distB="0" distL="114300" distR="114300">
            <wp:extent cx="4237355" cy="1508760"/>
            <wp:effectExtent l="0" t="0" r="14605" b="0"/>
            <wp:docPr id="174" name="图片 4" descr="17267094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4" descr="17267094068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  <w:spacing w:before="67" w:line="300" w:lineRule="exact"/>
        <w:ind w:left="7627"/>
      </w:pPr>
    </w:p>
    <w:p>
      <w:pPr>
        <w:pStyle w:val="5"/>
        <w:spacing w:line="242" w:lineRule="auto"/>
        <w:ind w:left="600" w:right="718"/>
      </w:pPr>
      <w:r>
        <w:rPr>
          <w:rFonts w:hint="eastAsia"/>
          <w:spacing w:val="-14"/>
        </w:rPr>
        <w:t>此时需要迁移payment表历史记录，</w:t>
      </w:r>
      <w:r>
        <w:rPr>
          <w:spacing w:val="-14"/>
        </w:rPr>
        <w:t>请同学们思考，这个触发器是否</w:t>
      </w:r>
      <w:r>
        <w:rPr>
          <w:rFonts w:hint="eastAsia"/>
          <w:spacing w:val="-14"/>
        </w:rPr>
        <w:t>会生效</w:t>
      </w:r>
      <w:r>
        <w:rPr>
          <w:spacing w:val="-8"/>
        </w:rPr>
        <w:t>？</w:t>
      </w:r>
      <w:r>
        <w:rPr>
          <w:rFonts w:hint="eastAsia"/>
          <w:spacing w:val="-8"/>
        </w:rPr>
        <w:t>如果生效的话，有什么办法可以避免</w:t>
      </w:r>
      <w:r>
        <w:rPr>
          <w:rFonts w:hint="eastAsia"/>
          <w:spacing w:val="-14"/>
        </w:rPr>
        <w:t>迁移</w:t>
      </w:r>
      <w:r>
        <w:rPr>
          <w:rFonts w:hint="eastAsia"/>
          <w:spacing w:val="-8"/>
        </w:rPr>
        <w:t>记录的payment_date被修改</w:t>
      </w:r>
      <w:r>
        <w:t xml:space="preserve">？ 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  <w:p>
            <w:pPr>
              <w:pStyle w:val="5"/>
              <w:spacing w:line="242" w:lineRule="auto"/>
              <w:ind w:right="718" w:firstLine="636" w:firstLineChars="300"/>
              <w:jc w:val="both"/>
              <w:rPr>
                <w:spacing w:val="-14"/>
              </w:rPr>
            </w:pPr>
          </w:p>
        </w:tc>
      </w:tr>
    </w:tbl>
    <w:p/>
    <w:p/>
    <w:p>
      <w:pPr>
        <w:pStyle w:val="4"/>
        <w:numPr>
          <w:ilvl w:val="2"/>
          <w:numId w:val="2"/>
        </w:numPr>
        <w:tabs>
          <w:tab w:val="left" w:pos="2040"/>
        </w:tabs>
        <w:ind w:hanging="829"/>
      </w:pPr>
      <w:r>
        <w:rPr>
          <w:w w:val="95"/>
        </w:rPr>
        <w:t xml:space="preserve">关于约束 </w:t>
      </w:r>
    </w:p>
    <w:p>
      <w:pPr>
        <w:pStyle w:val="5"/>
        <w:spacing w:before="12"/>
        <w:rPr>
          <w:sz w:val="28"/>
        </w:rPr>
      </w:pPr>
    </w:p>
    <w:p>
      <w:pPr>
        <w:pStyle w:val="5"/>
        <w:spacing w:after="8"/>
        <w:ind w:left="360"/>
        <w:rPr>
          <w:sz w:val="20"/>
        </w:rPr>
      </w:pPr>
      <w:r>
        <w:rPr>
          <w:rFonts w:hint="eastAsia"/>
          <w:spacing w:val="-7"/>
          <w:w w:val="95"/>
        </w:rPr>
        <w:t>现有rental表的建表语句如下</w:t>
      </w:r>
      <w:r>
        <w:rPr>
          <w:spacing w:val="-5"/>
          <w:w w:val="95"/>
        </w:rPr>
        <w:t xml:space="preserve">： </w:t>
      </w:r>
    </w:p>
    <w:p>
      <w:pPr>
        <w:pStyle w:val="5"/>
        <w:ind w:left="360"/>
        <w:rPr>
          <w:sz w:val="20"/>
        </w:rPr>
      </w:pPr>
      <w:r>
        <w:drawing>
          <wp:inline distT="0" distB="0" distL="114300" distR="114300">
            <wp:extent cx="5956300" cy="1501775"/>
            <wp:effectExtent l="0" t="0" r="2540" b="698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8"/>
        <w:ind w:left="360"/>
      </w:pPr>
      <w:r>
        <w:t xml:space="preserve">回答问题：  </w:t>
      </w:r>
    </w:p>
    <w:p>
      <w:pPr>
        <w:pStyle w:val="15"/>
        <w:numPr>
          <w:ilvl w:val="0"/>
          <w:numId w:val="8"/>
        </w:numPr>
        <w:tabs>
          <w:tab w:val="left" w:pos="1199"/>
          <w:tab w:val="left" w:pos="1200"/>
        </w:tabs>
        <w:spacing w:after="3"/>
        <w:rPr>
          <w:sz w:val="24"/>
        </w:rPr>
      </w:pPr>
      <w:r>
        <w:rPr>
          <w:rFonts w:hint="eastAsia"/>
          <w:spacing w:val="-8"/>
          <w:sz w:val="24"/>
        </w:rPr>
        <w:t>rental</w:t>
      </w:r>
      <w:r>
        <w:rPr>
          <w:spacing w:val="-8"/>
          <w:sz w:val="24"/>
        </w:rPr>
        <w:t xml:space="preserve">表上建了哪几种约束？这些约束分别实现什么功能？ </w:t>
      </w:r>
    </w:p>
    <w:tbl>
      <w:tblPr>
        <w:tblStyle w:val="9"/>
        <w:tblW w:w="8102" w:type="dxa"/>
        <w:tblInd w:w="6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5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664" w:type="dxa"/>
          </w:tcPr>
          <w:p>
            <w:pPr>
              <w:pStyle w:val="16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 xml:space="preserve">约束类型 </w:t>
            </w:r>
          </w:p>
        </w:tc>
        <w:tc>
          <w:tcPr>
            <w:tcW w:w="5438" w:type="dxa"/>
          </w:tcPr>
          <w:p>
            <w:pPr>
              <w:pStyle w:val="16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 xml:space="preserve">功能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rPr>
                <w:sz w:val="24"/>
              </w:rPr>
            </w:pPr>
          </w:p>
        </w:tc>
      </w:tr>
    </w:tbl>
    <w:p>
      <w:pPr>
        <w:pStyle w:val="15"/>
        <w:numPr>
          <w:ilvl w:val="0"/>
          <w:numId w:val="8"/>
        </w:numPr>
        <w:tabs>
          <w:tab w:val="left" w:pos="1199"/>
          <w:tab w:val="left" w:pos="1200"/>
        </w:tabs>
        <w:spacing w:before="2"/>
        <w:rPr>
          <w:sz w:val="24"/>
        </w:rPr>
      </w:pPr>
      <w:r>
        <w:rPr>
          <w:spacing w:val="-20"/>
          <w:sz w:val="24"/>
        </w:rPr>
        <w:t>图中</w:t>
      </w:r>
      <w:r>
        <w:rPr>
          <w:spacing w:val="-39"/>
          <w:sz w:val="24"/>
        </w:rPr>
        <w:t xml:space="preserve">的 </w:t>
      </w:r>
      <w:r>
        <w:rPr>
          <w:sz w:val="24"/>
        </w:rPr>
        <w:t>ON</w:t>
      </w:r>
      <w:r>
        <w:rPr>
          <w:spacing w:val="-59"/>
          <w:sz w:val="24"/>
        </w:rPr>
        <w:t xml:space="preserve"> </w:t>
      </w:r>
      <w:r>
        <w:rPr>
          <w:sz w:val="24"/>
        </w:rPr>
        <w:t>DELETE</w:t>
      </w:r>
      <w:r>
        <w:rPr>
          <w:spacing w:val="-59"/>
          <w:sz w:val="24"/>
        </w:rPr>
        <w:t xml:space="preserve"> </w:t>
      </w:r>
      <w:r>
        <w:rPr>
          <w:sz w:val="24"/>
        </w:rPr>
        <w:t>RESTRICT</w:t>
      </w:r>
      <w:r>
        <w:rPr>
          <w:spacing w:val="-52"/>
          <w:sz w:val="24"/>
        </w:rPr>
        <w:t xml:space="preserve"> 和 </w:t>
      </w:r>
      <w:r>
        <w:rPr>
          <w:sz w:val="24"/>
        </w:rPr>
        <w:t>ON</w:t>
      </w:r>
      <w:r>
        <w:rPr>
          <w:spacing w:val="-60"/>
          <w:sz w:val="24"/>
        </w:rPr>
        <w:t xml:space="preserve"> </w:t>
      </w:r>
      <w:r>
        <w:rPr>
          <w:sz w:val="24"/>
        </w:rPr>
        <w:t>UPDATE</w:t>
      </w:r>
      <w:r>
        <w:rPr>
          <w:spacing w:val="-59"/>
          <w:sz w:val="24"/>
        </w:rPr>
        <w:t xml:space="preserve"> </w:t>
      </w:r>
      <w:r>
        <w:rPr>
          <w:sz w:val="24"/>
        </w:rPr>
        <w:t>CASCADE</w:t>
      </w:r>
      <w:r>
        <w:rPr>
          <w:spacing w:val="-12"/>
          <w:sz w:val="24"/>
        </w:rPr>
        <w:t xml:space="preserve"> 是什么意思？</w:t>
      </w:r>
    </w:p>
    <w:p>
      <w:pPr>
        <w:pStyle w:val="15"/>
        <w:tabs>
          <w:tab w:val="left" w:pos="1199"/>
          <w:tab w:val="left" w:pos="1200"/>
        </w:tabs>
        <w:spacing w:before="2"/>
        <w:ind w:left="1200" w:firstLine="0"/>
        <w:rPr>
          <w:sz w:val="24"/>
        </w:rPr>
      </w:pPr>
    </w:p>
    <w:p>
      <w:pPr>
        <w:pStyle w:val="15"/>
        <w:tabs>
          <w:tab w:val="left" w:pos="1199"/>
          <w:tab w:val="left" w:pos="1200"/>
        </w:tabs>
        <w:spacing w:before="2"/>
        <w:ind w:left="360" w:firstLine="0"/>
        <w:rPr>
          <w:sz w:val="24"/>
        </w:rPr>
      </w:pPr>
    </w:p>
    <w:p>
      <w:pPr>
        <w:pStyle w:val="15"/>
        <w:tabs>
          <w:tab w:val="left" w:pos="1199"/>
          <w:tab w:val="left" w:pos="1200"/>
        </w:tabs>
        <w:spacing w:before="2"/>
        <w:ind w:left="360" w:firstLine="0"/>
        <w:rPr>
          <w:sz w:val="24"/>
        </w:rPr>
      </w:pPr>
    </w:p>
    <w:p>
      <w:pPr>
        <w:pStyle w:val="15"/>
        <w:tabs>
          <w:tab w:val="left" w:pos="1199"/>
          <w:tab w:val="left" w:pos="1200"/>
        </w:tabs>
        <w:spacing w:before="2"/>
        <w:ind w:left="360" w:firstLine="0"/>
        <w:rPr>
          <w:sz w:val="24"/>
        </w:rPr>
      </w:pPr>
    </w:p>
    <w:p>
      <w:pPr>
        <w:pStyle w:val="15"/>
        <w:tabs>
          <w:tab w:val="left" w:pos="1199"/>
          <w:tab w:val="left" w:pos="1200"/>
        </w:tabs>
        <w:spacing w:before="2"/>
        <w:ind w:left="360" w:firstLine="0"/>
        <w:rPr>
          <w:sz w:val="24"/>
        </w:rPr>
      </w:pPr>
    </w:p>
    <w:p>
      <w:pPr>
        <w:pStyle w:val="5"/>
        <w:spacing w:before="10"/>
        <w:rPr>
          <w:sz w:val="28"/>
        </w:rPr>
      </w:pPr>
    </w:p>
    <w:p>
      <w:pPr>
        <w:pStyle w:val="4"/>
        <w:numPr>
          <w:ilvl w:val="2"/>
          <w:numId w:val="2"/>
        </w:numPr>
        <w:tabs>
          <w:tab w:val="left" w:pos="2040"/>
        </w:tabs>
        <w:ind w:hanging="829"/>
      </w:pPr>
      <w:bookmarkStart w:id="15" w:name="3.1.4_关于存储过程"/>
      <w:bookmarkEnd w:id="15"/>
      <w:bookmarkStart w:id="16" w:name="_bookmark7"/>
      <w:bookmarkEnd w:id="16"/>
      <w:r>
        <w:rPr>
          <w:w w:val="95"/>
        </w:rPr>
        <w:t xml:space="preserve">关于存储过程 </w:t>
      </w:r>
    </w:p>
    <w:p>
      <w:pPr>
        <w:pStyle w:val="5"/>
        <w:spacing w:before="12"/>
        <w:rPr>
          <w:sz w:val="28"/>
        </w:rPr>
      </w:pPr>
    </w:p>
    <w:p>
      <w:pPr>
        <w:pStyle w:val="5"/>
        <w:ind w:left="360"/>
      </w:pPr>
      <w:r>
        <w:rPr>
          <w:spacing w:val="16"/>
          <w:w w:val="95"/>
        </w:rPr>
        <w:t xml:space="preserve">观察 </w:t>
      </w:r>
      <w:r>
        <w:rPr>
          <w:rFonts w:hint="eastAsia"/>
          <w:w w:val="95"/>
        </w:rPr>
        <w:t>SAKILA用户</w:t>
      </w:r>
      <w:r>
        <w:rPr>
          <w:spacing w:val="19"/>
          <w:w w:val="95"/>
        </w:rPr>
        <w:t xml:space="preserve">里面的 </w:t>
      </w:r>
      <w:r>
        <w:rPr>
          <w:w w:val="95"/>
        </w:rPr>
        <w:t>rewards_report</w:t>
      </w:r>
      <w:r>
        <w:rPr>
          <w:spacing w:val="-15"/>
          <w:w w:val="95"/>
        </w:rPr>
        <w:t xml:space="preserve"> 存储过程：</w:t>
      </w:r>
      <w:r>
        <w:rPr>
          <w:w w:val="95"/>
        </w:rPr>
        <w:t xml:space="preserve"> </w:t>
      </w:r>
    </w:p>
    <w:p>
      <w:r>
        <w:drawing>
          <wp:inline distT="0" distB="0" distL="114300" distR="114300">
            <wp:extent cx="5272405" cy="3810635"/>
            <wp:effectExtent l="0" t="0" r="63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10" w:h="16840"/>
          <w:pgMar w:top="1480" w:right="1080" w:bottom="1420" w:left="1440" w:header="0" w:footer="1188" w:gutter="0"/>
          <w:cols w:space="720" w:num="1"/>
        </w:sectPr>
      </w:pPr>
      <w:r>
        <w:drawing>
          <wp:inline distT="0" distB="0" distL="114300" distR="114300">
            <wp:extent cx="5266055" cy="3333115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  <w:r>
        <w:drawing>
          <wp:inline distT="0" distB="0" distL="114300" distR="114300">
            <wp:extent cx="5269865" cy="1995170"/>
            <wp:effectExtent l="0" t="0" r="317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9"/>
        </w:rPr>
      </w:pPr>
    </w:p>
    <w:p>
      <w:pPr>
        <w:pStyle w:val="5"/>
        <w:spacing w:before="108"/>
        <w:ind w:left="360"/>
      </w:pPr>
      <w:r>
        <w:t xml:space="preserve">回答问题： </w:t>
      </w:r>
    </w:p>
    <w:p>
      <w:pPr>
        <w:pStyle w:val="15"/>
        <w:numPr>
          <w:ilvl w:val="0"/>
          <w:numId w:val="9"/>
        </w:numPr>
        <w:tabs>
          <w:tab w:val="left" w:pos="1199"/>
          <w:tab w:val="left" w:pos="1200"/>
        </w:tabs>
        <w:spacing w:before="5"/>
        <w:rPr>
          <w:sz w:val="24"/>
        </w:rPr>
      </w:pPr>
      <w:r>
        <w:rPr>
          <w:w w:val="95"/>
          <w:sz w:val="24"/>
        </w:rPr>
        <w:t>这个存储过程实现了什么功能？输出参数</w:t>
      </w:r>
      <w:r>
        <w:rPr>
          <w:spacing w:val="116"/>
          <w:sz w:val="24"/>
        </w:rPr>
        <w:t xml:space="preserve"> </w:t>
      </w:r>
      <w:r>
        <w:rPr>
          <w:w w:val="95"/>
          <w:sz w:val="24"/>
        </w:rPr>
        <w:t>count_rewardees</w:t>
      </w:r>
      <w:r>
        <w:rPr>
          <w:spacing w:val="117"/>
          <w:sz w:val="24"/>
        </w:rPr>
        <w:t xml:space="preserve"> </w:t>
      </w:r>
      <w:r>
        <w:rPr>
          <w:w w:val="95"/>
          <w:sz w:val="24"/>
        </w:rPr>
        <w:t xml:space="preserve">是什么？ </w:t>
      </w: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rPr>
          <w:sz w:val="24"/>
        </w:rPr>
      </w:pPr>
    </w:p>
    <w:p>
      <w:pPr>
        <w:pStyle w:val="15"/>
        <w:numPr>
          <w:ilvl w:val="0"/>
          <w:numId w:val="9"/>
        </w:numPr>
        <w:tabs>
          <w:tab w:val="left" w:pos="1199"/>
          <w:tab w:val="left" w:pos="1200"/>
        </w:tabs>
      </w:pPr>
      <w:r>
        <w:rPr>
          <w:rFonts w:hint="eastAsia"/>
        </w:rPr>
        <w:t>last_month_start := ADD_MONTHS(TRUNC(SYSDATE, 'MM'), -1);具体是怎么获取到上个月第一天的日期的？请展开说明。</w:t>
      </w:r>
    </w:p>
    <w:p>
      <w:pPr>
        <w:pStyle w:val="15"/>
        <w:tabs>
          <w:tab w:val="left" w:pos="1199"/>
          <w:tab w:val="left" w:pos="1200"/>
        </w:tabs>
        <w:ind w:left="360" w:firstLine="0"/>
      </w:pPr>
    </w:p>
    <w:p>
      <w:pPr>
        <w:pStyle w:val="15"/>
        <w:tabs>
          <w:tab w:val="left" w:pos="1199"/>
          <w:tab w:val="left" w:pos="1200"/>
        </w:tabs>
        <w:ind w:left="360" w:firstLine="0"/>
      </w:pPr>
    </w:p>
    <w:p>
      <w:pPr>
        <w:pStyle w:val="15"/>
        <w:tabs>
          <w:tab w:val="left" w:pos="1199"/>
          <w:tab w:val="left" w:pos="1200"/>
        </w:tabs>
        <w:ind w:left="360" w:firstLine="0"/>
      </w:pPr>
    </w:p>
    <w:p>
      <w:pPr>
        <w:pStyle w:val="5"/>
        <w:spacing w:before="10"/>
        <w:rPr>
          <w:sz w:val="28"/>
        </w:rPr>
      </w:pPr>
      <w:bookmarkStart w:id="17" w:name="3.1.5_关于函数"/>
      <w:bookmarkEnd w:id="17"/>
      <w:bookmarkStart w:id="18" w:name="_bookmark8"/>
      <w:bookmarkEnd w:id="18"/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spacing w:before="10"/>
        <w:rPr>
          <w:sz w:val="28"/>
        </w:rPr>
      </w:pPr>
    </w:p>
    <w:p>
      <w:pPr>
        <w:pStyle w:val="4"/>
        <w:numPr>
          <w:ilvl w:val="2"/>
          <w:numId w:val="2"/>
        </w:numPr>
        <w:tabs>
          <w:tab w:val="left" w:pos="2040"/>
        </w:tabs>
        <w:ind w:hanging="829"/>
      </w:pPr>
      <w:r>
        <w:rPr>
          <w:w w:val="95"/>
        </w:rPr>
        <w:t xml:space="preserve">关于函数 </w:t>
      </w:r>
    </w:p>
    <w:p>
      <w:pPr>
        <w:pStyle w:val="5"/>
        <w:spacing w:before="12"/>
        <w:rPr>
          <w:sz w:val="28"/>
        </w:rPr>
      </w:pPr>
    </w:p>
    <w:p>
      <w:pPr>
        <w:pStyle w:val="5"/>
        <w:spacing w:line="242" w:lineRule="auto"/>
        <w:ind w:left="360" w:right="744"/>
        <w:rPr>
          <w:sz w:val="20"/>
        </w:rPr>
      </w:pPr>
      <w:r>
        <w:rPr>
          <w:spacing w:val="-21"/>
        </w:rPr>
        <w:t xml:space="preserve">观察 </w:t>
      </w:r>
      <w:r>
        <w:rPr>
          <w:rFonts w:hint="eastAsia"/>
          <w:spacing w:val="-1"/>
        </w:rPr>
        <w:t>SAKILA用户</w:t>
      </w:r>
      <w:r>
        <w:rPr>
          <w:spacing w:val="-24"/>
        </w:rPr>
        <w:t xml:space="preserve">里面的 </w:t>
      </w:r>
      <w:r>
        <w:t>get_customer_balance</w:t>
      </w:r>
      <w:r>
        <w:rPr>
          <w:spacing w:val="-8"/>
        </w:rPr>
        <w:t xml:space="preserve"> 函数</w:t>
      </w:r>
      <w:r>
        <w:t xml:space="preserve">： </w:t>
      </w:r>
    </w:p>
    <w:p>
      <w:pPr>
        <w:pStyle w:val="5"/>
        <w:spacing w:before="12"/>
      </w:pPr>
      <w:r>
        <w:drawing>
          <wp:inline distT="0" distB="0" distL="114300" distR="114300">
            <wp:extent cx="5271135" cy="2964815"/>
            <wp:effectExtent l="0" t="0" r="190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"/>
      </w:pPr>
      <w:r>
        <w:drawing>
          <wp:inline distT="0" distB="0" distL="114300" distR="114300">
            <wp:extent cx="5274310" cy="308292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5"/>
        <w:ind w:left="360"/>
      </w:pPr>
      <w:r>
        <w:t xml:space="preserve">回答问题： </w:t>
      </w:r>
    </w:p>
    <w:p>
      <w:pPr>
        <w:pStyle w:val="15"/>
        <w:numPr>
          <w:ilvl w:val="0"/>
          <w:numId w:val="10"/>
        </w:numPr>
        <w:tabs>
          <w:tab w:val="left" w:pos="1199"/>
          <w:tab w:val="left" w:pos="1200"/>
        </w:tabs>
        <w:spacing w:before="5"/>
        <w:rPr>
          <w:sz w:val="24"/>
        </w:rPr>
      </w:pPr>
      <w:r>
        <w:rPr>
          <w:sz w:val="24"/>
        </w:rPr>
        <w:t>这个函数实现了什么功能？返回值是什么？</w:t>
      </w: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ind w:left="360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rPr>
          <w:sz w:val="24"/>
        </w:rPr>
      </w:pPr>
    </w:p>
    <w:p>
      <w:pPr>
        <w:tabs>
          <w:tab w:val="left" w:pos="1199"/>
          <w:tab w:val="left" w:pos="1200"/>
        </w:tabs>
        <w:spacing w:before="5"/>
        <w:rPr>
          <w:sz w:val="24"/>
        </w:rPr>
      </w:pPr>
    </w:p>
    <w:p>
      <w:pPr>
        <w:pStyle w:val="15"/>
        <w:numPr>
          <w:ilvl w:val="0"/>
          <w:numId w:val="10"/>
        </w:numPr>
        <w:tabs>
          <w:tab w:val="left" w:pos="1199"/>
          <w:tab w:val="left" w:pos="1200"/>
        </w:tabs>
        <w:spacing w:line="242" w:lineRule="auto"/>
        <w:ind w:left="780" w:right="722" w:hanging="420"/>
        <w:rPr>
          <w:sz w:val="24"/>
        </w:rPr>
      </w:pPr>
      <w:r>
        <w:rPr>
          <w:spacing w:val="-7"/>
          <w:sz w:val="24"/>
        </w:rPr>
        <w:t xml:space="preserve">这个函数体中用到了 </w:t>
      </w:r>
      <w:r>
        <w:rPr>
          <w:spacing w:val="-1"/>
          <w:sz w:val="24"/>
        </w:rPr>
        <w:t>3</w:t>
      </w:r>
      <w:r>
        <w:rPr>
          <w:spacing w:val="-13"/>
          <w:sz w:val="24"/>
        </w:rPr>
        <w:t xml:space="preserve"> 个函数，是哪几个函数？这 </w:t>
      </w:r>
      <w:r>
        <w:rPr>
          <w:sz w:val="24"/>
        </w:rPr>
        <w:t>3</w:t>
      </w:r>
      <w:r>
        <w:rPr>
          <w:spacing w:val="-8"/>
          <w:sz w:val="24"/>
        </w:rPr>
        <w:t xml:space="preserve"> 个函数的作用分别</w:t>
      </w:r>
      <w:r>
        <w:rPr>
          <w:sz w:val="24"/>
        </w:rPr>
        <w:t xml:space="preserve">是？ </w:t>
      </w:r>
    </w:p>
    <w:tbl>
      <w:tblPr>
        <w:tblStyle w:val="9"/>
        <w:tblW w:w="8102" w:type="dxa"/>
        <w:tblInd w:w="6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5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664" w:type="dxa"/>
          </w:tcPr>
          <w:p>
            <w:pPr>
              <w:pStyle w:val="16"/>
              <w:spacing w:before="141" w:line="240" w:lineRule="auto"/>
              <w:ind w:left="1131" w:right="10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函数 </w:t>
            </w:r>
          </w:p>
        </w:tc>
        <w:tc>
          <w:tcPr>
            <w:tcW w:w="5438" w:type="dxa"/>
          </w:tcPr>
          <w:p>
            <w:pPr>
              <w:pStyle w:val="16"/>
              <w:spacing w:before="141" w:line="240" w:lineRule="auto"/>
              <w:ind w:left="2516" w:right="239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作用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64" w:type="dxa"/>
          </w:tcPr>
          <w:p>
            <w:pPr>
              <w:pStyle w:val="16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pStyle w:val="16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664" w:type="dxa"/>
          </w:tcPr>
          <w:p>
            <w:pPr>
              <w:pStyle w:val="16"/>
              <w:spacing w:before="4"/>
              <w:rPr>
                <w:sz w:val="24"/>
              </w:rPr>
            </w:pPr>
          </w:p>
        </w:tc>
        <w:tc>
          <w:tcPr>
            <w:tcW w:w="5438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5"/>
        <w:spacing w:before="10"/>
        <w:rPr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1352"/>
        </w:tabs>
        <w:spacing w:before="1"/>
        <w:ind w:hanging="568"/>
      </w:pPr>
      <w:bookmarkStart w:id="19" w:name="3.2_创建新用户并分配权限"/>
      <w:bookmarkEnd w:id="19"/>
      <w:bookmarkStart w:id="20" w:name="_bookmark9"/>
      <w:bookmarkEnd w:id="20"/>
      <w:r>
        <w:rPr>
          <w:w w:val="95"/>
        </w:rPr>
        <w:t>创建新用户并分配权限</w:t>
      </w:r>
    </w:p>
    <w:p>
      <w:pPr>
        <w:pStyle w:val="5"/>
        <w:spacing w:before="15"/>
        <w:rPr>
          <w:rFonts w:ascii="Microsoft YaHei UI"/>
          <w:b/>
          <w:sz w:val="12"/>
        </w:rPr>
      </w:pPr>
    </w:p>
    <w:p>
      <w:pPr>
        <w:pStyle w:val="5"/>
        <w:spacing w:before="67"/>
        <w:ind w:left="360"/>
      </w:pPr>
      <w:r>
        <w:t xml:space="preserve">（请把过程截图填写到实验报告中） </w:t>
      </w:r>
    </w:p>
    <w:p>
      <w:pPr>
        <w:pStyle w:val="5"/>
        <w:spacing w:before="67"/>
        <w:ind w:left="360"/>
      </w:pPr>
    </w:p>
    <w:p>
      <w:pPr>
        <w:pStyle w:val="5"/>
        <w:spacing w:before="67"/>
        <w:ind w:left="360"/>
      </w:pPr>
    </w:p>
    <w:p>
      <w:pPr>
        <w:pStyle w:val="5"/>
        <w:spacing w:before="67"/>
        <w:ind w:left="360"/>
      </w:pPr>
    </w:p>
    <w:p>
      <w:pPr>
        <w:pStyle w:val="5"/>
        <w:spacing w:before="67"/>
        <w:ind w:left="360"/>
      </w:pPr>
    </w:p>
    <w:p>
      <w:pPr>
        <w:pStyle w:val="5"/>
        <w:spacing w:before="67"/>
        <w:ind w:left="360"/>
      </w:pPr>
    </w:p>
    <w:p>
      <w:pPr>
        <w:pStyle w:val="5"/>
        <w:spacing w:before="4"/>
        <w:ind w:left="360"/>
      </w:pPr>
      <w:r>
        <w:t xml:space="preserve"> </w:t>
      </w:r>
    </w:p>
    <w:p>
      <w:pPr>
        <w:sectPr>
          <w:pgSz w:w="11910" w:h="16840"/>
          <w:pgMar w:top="1440" w:right="1080" w:bottom="1420" w:left="1440" w:header="0" w:footer="1188" w:gutter="0"/>
          <w:cols w:space="720" w:num="1"/>
        </w:sectPr>
      </w:pPr>
    </w:p>
    <w:p>
      <w:pPr>
        <w:pStyle w:val="5"/>
        <w:spacing w:before="44"/>
        <w:rPr>
          <w:w w:val="95"/>
        </w:rPr>
      </w:pPr>
      <w:r>
        <w:rPr>
          <w:w w:val="95"/>
        </w:rPr>
        <w:t>1</w:t>
      </w:r>
      <w:r>
        <w:rPr>
          <w:spacing w:val="-5"/>
          <w:w w:val="95"/>
        </w:rPr>
        <w:t>、 创建新用户 (</w:t>
      </w:r>
      <w:r>
        <w:rPr>
          <w:rFonts w:hint="eastAsia"/>
          <w:spacing w:val="-5"/>
          <w:w w:val="95"/>
        </w:rPr>
        <w:t>用户名</w:t>
      </w:r>
      <w:r>
        <w:rPr>
          <w:rFonts w:hint="eastAsia"/>
          <w:spacing w:val="-18"/>
        </w:rPr>
        <w:t>SAKILA_TESE</w:t>
      </w:r>
      <w:r>
        <w:rPr>
          <w:rFonts w:hint="eastAsia"/>
          <w:w w:val="95"/>
        </w:rPr>
        <w:t>，</w:t>
      </w:r>
      <w:r>
        <w:rPr>
          <w:spacing w:val="4"/>
          <w:w w:val="95"/>
        </w:rPr>
        <w:t xml:space="preserve">密码 </w:t>
      </w:r>
      <w:r>
        <w:rPr>
          <w:w w:val="95"/>
        </w:rPr>
        <w:t>123456</w:t>
      </w:r>
      <w:r>
        <w:rPr>
          <w:rFonts w:hint="eastAsia"/>
          <w:w w:val="95"/>
        </w:rPr>
        <w:t>)</w:t>
      </w: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w w:val="95"/>
        </w:rPr>
      </w:pPr>
    </w:p>
    <w:p>
      <w:pPr>
        <w:pStyle w:val="5"/>
        <w:spacing w:before="44"/>
        <w:rPr>
          <w:rFonts w:hint="eastAsia"/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>、 为新用户</w:t>
      </w:r>
      <w:r>
        <w:rPr>
          <w:rFonts w:hint="eastAsia"/>
          <w:spacing w:val="-18"/>
        </w:rPr>
        <w:t>SAKILA_TEST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赋予访问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sakila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的权限 </w:t>
      </w: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jc w:val="both"/>
        <w:rPr>
          <w:rFonts w:hint="eastAsia"/>
          <w:color w:val="FF0000"/>
        </w:rPr>
      </w:pPr>
    </w:p>
    <w:p>
      <w:pPr>
        <w:pStyle w:val="5"/>
        <w:spacing w:before="169"/>
        <w:ind w:left="842"/>
      </w:pPr>
    </w:p>
    <w:p>
      <w:pPr>
        <w:sectPr>
          <w:pgSz w:w="11910" w:h="16840"/>
          <w:pgMar w:top="1500" w:right="1080" w:bottom="1420" w:left="1440" w:header="0" w:footer="1188" w:gutter="0"/>
          <w:cols w:space="720" w:num="1"/>
        </w:sectPr>
      </w:pPr>
    </w:p>
    <w:p>
      <w:pPr>
        <w:tabs>
          <w:tab w:val="left" w:pos="1620"/>
        </w:tabs>
        <w:spacing w:before="44" w:line="242" w:lineRule="auto"/>
        <w:ind w:right="1493"/>
        <w:rPr>
          <w:spacing w:val="-1"/>
        </w:rPr>
      </w:pPr>
    </w:p>
    <w:p>
      <w:pPr>
        <w:tabs>
          <w:tab w:val="left" w:pos="1620"/>
        </w:tabs>
        <w:spacing w:before="44" w:line="242" w:lineRule="auto"/>
        <w:ind w:right="1493"/>
        <w:rPr>
          <w:spacing w:val="-1"/>
        </w:rPr>
      </w:pPr>
    </w:p>
    <w:p>
      <w:pPr>
        <w:pStyle w:val="5"/>
        <w:spacing w:before="159"/>
        <w:ind w:left="784"/>
      </w:pPr>
      <w:r>
        <w:rPr>
          <w:spacing w:val="-1"/>
          <w:w w:val="95"/>
        </w:rPr>
        <w:t xml:space="preserve">更多 </w:t>
      </w:r>
      <w:r>
        <w:rPr>
          <w:w w:val="95"/>
        </w:rPr>
        <w:t>grant</w:t>
      </w:r>
      <w:r>
        <w:rPr>
          <w:spacing w:val="-2"/>
          <w:w w:val="95"/>
        </w:rPr>
        <w:t xml:space="preserve"> 的用法参考附录 </w:t>
      </w:r>
      <w:r>
        <w:rPr>
          <w:w w:val="95"/>
        </w:rPr>
        <w:t xml:space="preserve">1。 </w:t>
      </w:r>
    </w:p>
    <w:p>
      <w:pPr>
        <w:pStyle w:val="5"/>
      </w:pPr>
    </w:p>
    <w:p>
      <w:pPr>
        <w:pStyle w:val="5"/>
        <w:spacing w:before="4"/>
        <w:rPr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1352"/>
        </w:tabs>
        <w:spacing w:before="1"/>
        <w:ind w:hanging="568"/>
      </w:pPr>
      <w:bookmarkStart w:id="21" w:name="3.3_设计并实现"/>
      <w:bookmarkEnd w:id="21"/>
      <w:bookmarkStart w:id="22" w:name="_bookmark10"/>
      <w:bookmarkEnd w:id="22"/>
      <w:r>
        <w:rPr>
          <w:w w:val="95"/>
        </w:rPr>
        <w:t>设计并实现</w:t>
      </w:r>
    </w:p>
    <w:p>
      <w:pPr>
        <w:pStyle w:val="5"/>
        <w:spacing w:before="298"/>
        <w:ind w:left="360"/>
      </w:pPr>
      <w:r>
        <w:rPr>
          <w:spacing w:val="9"/>
          <w:w w:val="95"/>
        </w:rPr>
        <w:t xml:space="preserve">根据应用场景，为 </w:t>
      </w:r>
      <w:r>
        <w:rPr>
          <w:w w:val="95"/>
        </w:rPr>
        <w:t>Sakila</w:t>
      </w:r>
      <w:r>
        <w:rPr>
          <w:spacing w:val="21"/>
          <w:w w:val="95"/>
        </w:rPr>
        <w:t xml:space="preserve"> 数据库</w:t>
      </w:r>
      <w:r>
        <w:rPr>
          <w:color w:val="FF0000"/>
          <w:w w:val="95"/>
        </w:rPr>
        <w:t>合理地</w:t>
      </w:r>
      <w:r>
        <w:rPr>
          <w:w w:val="95"/>
        </w:rPr>
        <w:t xml:space="preserve">设计并实现： </w:t>
      </w:r>
    </w:p>
    <w:p>
      <w:pPr>
        <w:pStyle w:val="15"/>
        <w:numPr>
          <w:ilvl w:val="0"/>
          <w:numId w:val="11"/>
        </w:numPr>
        <w:tabs>
          <w:tab w:val="left" w:pos="780"/>
        </w:tabs>
        <w:rPr>
          <w:sz w:val="24"/>
        </w:rPr>
      </w:pPr>
      <w:r>
        <w:rPr>
          <w:spacing w:val="-5"/>
          <w:w w:val="95"/>
          <w:sz w:val="24"/>
        </w:rPr>
        <w:t xml:space="preserve">设计 </w:t>
      </w:r>
      <w:r>
        <w:rPr>
          <w:w w:val="95"/>
          <w:sz w:val="24"/>
        </w:rPr>
        <w:t>1</w:t>
      </w:r>
      <w:r>
        <w:rPr>
          <w:spacing w:val="-4"/>
          <w:w w:val="95"/>
          <w:sz w:val="24"/>
        </w:rPr>
        <w:t xml:space="preserve"> 个视图，</w:t>
      </w:r>
      <w:r>
        <w:rPr>
          <w:rFonts w:hint="eastAsia"/>
          <w:spacing w:val="-4"/>
          <w:w w:val="95"/>
          <w:sz w:val="24"/>
        </w:rPr>
        <w:t>通过关联customer和address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3"/>
          <w:w w:val="95"/>
          <w:sz w:val="24"/>
        </w:rPr>
        <w:t xml:space="preserve"> 个表</w:t>
      </w:r>
      <w:r>
        <w:rPr>
          <w:rFonts w:hint="eastAsia"/>
          <w:spacing w:val="-3"/>
          <w:w w:val="95"/>
          <w:sz w:val="24"/>
        </w:rPr>
        <w:t>，可以查看客户及其地址信息的列表，方便用户查看地址信息</w:t>
      </w:r>
      <w:r>
        <w:rPr>
          <w:spacing w:val="-3"/>
          <w:w w:val="95"/>
          <w:sz w:val="24"/>
        </w:rPr>
        <w:t xml:space="preserve">； 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</w:tc>
      </w:tr>
    </w:tbl>
    <w:p>
      <w:pPr>
        <w:tabs>
          <w:tab w:val="left" w:pos="780"/>
        </w:tabs>
        <w:rPr>
          <w:sz w:val="24"/>
        </w:rPr>
      </w:pPr>
    </w:p>
    <w:p>
      <w:pPr>
        <w:tabs>
          <w:tab w:val="left" w:pos="780"/>
        </w:tabs>
        <w:rPr>
          <w:spacing w:val="-3"/>
          <w:w w:val="95"/>
          <w:sz w:val="24"/>
        </w:rPr>
      </w:pPr>
    </w:p>
    <w:p>
      <w:pPr>
        <w:pStyle w:val="15"/>
        <w:numPr>
          <w:ilvl w:val="0"/>
          <w:numId w:val="11"/>
        </w:numPr>
        <w:tabs>
          <w:tab w:val="left" w:pos="780"/>
        </w:tabs>
        <w:spacing w:before="5"/>
        <w:rPr>
          <w:sz w:val="24"/>
        </w:rPr>
      </w:pPr>
      <w:r>
        <w:rPr>
          <w:spacing w:val="24"/>
          <w:w w:val="95"/>
          <w:sz w:val="24"/>
        </w:rPr>
        <w:t xml:space="preserve">设计 </w:t>
      </w:r>
      <w:r>
        <w:rPr>
          <w:w w:val="95"/>
          <w:sz w:val="24"/>
        </w:rPr>
        <w:t>1 个触发器，</w:t>
      </w:r>
      <w:r>
        <w:rPr>
          <w:rFonts w:hint="eastAsia"/>
          <w:w w:val="95"/>
          <w:sz w:val="24"/>
        </w:rPr>
        <w:t>融合</w:t>
      </w:r>
      <w:r>
        <w:rPr>
          <w:rFonts w:hint="eastAsia"/>
          <w:sz w:val="24"/>
        </w:rPr>
        <w:t>ins_film、upd_film和del_film的功能，</w:t>
      </w:r>
      <w:r>
        <w:rPr>
          <w:w w:val="95"/>
          <w:sz w:val="24"/>
        </w:rPr>
        <w:t xml:space="preserve">需要在报告里体现触发器生效； 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  <w:p>
            <w:pPr>
              <w:pStyle w:val="15"/>
              <w:tabs>
                <w:tab w:val="left" w:pos="780"/>
              </w:tabs>
              <w:spacing w:before="5"/>
              <w:ind w:left="0" w:firstLine="0"/>
              <w:jc w:val="both"/>
            </w:pPr>
          </w:p>
        </w:tc>
      </w:tr>
    </w:tbl>
    <w:p>
      <w:pPr>
        <w:pStyle w:val="15"/>
        <w:tabs>
          <w:tab w:val="left" w:pos="780"/>
        </w:tabs>
        <w:spacing w:before="5"/>
        <w:ind w:left="0" w:firstLine="0"/>
        <w:rPr>
          <w:sz w:val="24"/>
        </w:rPr>
      </w:pPr>
    </w:p>
    <w:p>
      <w:pPr>
        <w:pStyle w:val="15"/>
        <w:numPr>
          <w:ilvl w:val="0"/>
          <w:numId w:val="11"/>
        </w:numPr>
        <w:tabs>
          <w:tab w:val="left" w:pos="780"/>
        </w:tabs>
        <w:rPr>
          <w:sz w:val="24"/>
        </w:rPr>
      </w:pPr>
      <w:r>
        <w:rPr>
          <w:spacing w:val="26"/>
          <w:w w:val="95"/>
          <w:sz w:val="24"/>
        </w:rPr>
        <w:t xml:space="preserve">设计 </w:t>
      </w:r>
      <w:r>
        <w:rPr>
          <w:w w:val="95"/>
          <w:sz w:val="24"/>
        </w:rPr>
        <w:t>1 个存储过程，</w:t>
      </w:r>
      <w:r>
        <w:rPr>
          <w:rFonts w:hint="eastAsia"/>
          <w:sz w:val="24"/>
        </w:rPr>
        <w:t>用于获取特定客户在指定时间段内的租赁历史记录。它将返回客户的租赁信息，包括租赁日期、归还日期、租赁的电影标题以及租赁费用。</w:t>
      </w:r>
      <w:r>
        <w:rPr>
          <w:w w:val="95"/>
          <w:sz w:val="24"/>
        </w:rPr>
        <w:t xml:space="preserve">须在报告里调用，并展示结果。 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</w:tcPr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  <w:p>
            <w:pPr>
              <w:pStyle w:val="15"/>
              <w:tabs>
                <w:tab w:val="left" w:pos="780"/>
              </w:tabs>
              <w:ind w:left="0" w:firstLine="0"/>
              <w:jc w:val="both"/>
              <w:rPr>
                <w:sz w:val="24"/>
              </w:rPr>
            </w:pPr>
          </w:p>
        </w:tc>
      </w:tr>
    </w:tbl>
    <w:p>
      <w:pPr>
        <w:pStyle w:val="15"/>
        <w:tabs>
          <w:tab w:val="left" w:pos="780"/>
        </w:tabs>
        <w:ind w:left="0" w:firstLine="0"/>
        <w:rPr>
          <w:sz w:val="24"/>
        </w:rPr>
      </w:pPr>
    </w:p>
    <w:p>
      <w:pPr>
        <w:pStyle w:val="15"/>
        <w:tabs>
          <w:tab w:val="left" w:pos="780"/>
        </w:tabs>
        <w:ind w:left="0" w:firstLine="0"/>
        <w:rPr>
          <w:sz w:val="24"/>
        </w:rPr>
      </w:pPr>
    </w:p>
    <w:p>
      <w:pPr>
        <w:pStyle w:val="5"/>
        <w:spacing w:before="5"/>
        <w:ind w:left="360"/>
      </w:pPr>
      <w:r>
        <w:t xml:space="preserve"> </w:t>
      </w:r>
    </w:p>
    <w:p>
      <w:pPr>
        <w:pStyle w:val="5"/>
        <w:spacing w:before="4"/>
        <w:ind w:left="360"/>
      </w:pPr>
      <w:r>
        <w:rPr>
          <w:color w:val="FF0000"/>
        </w:rPr>
        <w:t xml:space="preserve">注意：请将创建语句、执行结果截图记录到实验报告里。 </w:t>
      </w:r>
    </w:p>
    <w:p>
      <w:pPr>
        <w:sectPr>
          <w:pgSz w:w="11910" w:h="16840"/>
          <w:pgMar w:top="1380" w:right="1080" w:bottom="1420" w:left="1440" w:header="0" w:footer="1188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1352"/>
        </w:tabs>
        <w:spacing w:line="532" w:lineRule="exact"/>
        <w:ind w:hanging="568"/>
      </w:pPr>
      <w:bookmarkStart w:id="23" w:name="_bookmark11"/>
      <w:bookmarkEnd w:id="23"/>
      <w:bookmarkStart w:id="24" w:name="3.4_思考题"/>
      <w:bookmarkEnd w:id="24"/>
      <w:r>
        <w:rPr>
          <w:w w:val="95"/>
        </w:rPr>
        <w:t>思考题</w:t>
      </w:r>
    </w:p>
    <w:p>
      <w:pPr>
        <w:pStyle w:val="5"/>
        <w:spacing w:before="19" w:line="242" w:lineRule="auto"/>
        <w:ind w:left="360" w:right="719"/>
        <w:rPr>
          <w:color w:val="4471C4"/>
          <w:w w:val="95"/>
          <w:sz w:val="25"/>
        </w:rPr>
      </w:pPr>
      <w:r>
        <w:rPr>
          <w:color w:val="4471C4"/>
          <w:w w:val="95"/>
        </w:rPr>
        <w:t>（这部分不是必做题，供有兴趣的同学思考）</w:t>
      </w:r>
      <w:r>
        <w:rPr>
          <w:color w:val="4471C4"/>
          <w:w w:val="95"/>
          <w:sz w:val="25"/>
        </w:rPr>
        <w:t xml:space="preserve"> </w:t>
      </w:r>
    </w:p>
    <w:p>
      <w:pPr>
        <w:pStyle w:val="5"/>
        <w:spacing w:before="19" w:line="242" w:lineRule="auto"/>
        <w:ind w:left="360" w:right="719"/>
        <w:rPr>
          <w:color w:val="4471C4"/>
          <w:w w:val="95"/>
          <w:sz w:val="25"/>
        </w:rPr>
      </w:pPr>
      <w:r>
        <w:rPr>
          <w:rFonts w:hint="eastAsia"/>
          <w:b w:val="0"/>
          <w:bCs w:val="0"/>
          <w:color w:val="000000" w:themeColor="text1"/>
          <w:w w:val="95"/>
          <w:sz w:val="25"/>
          <w14:textFill>
            <w14:solidFill>
              <w14:schemeClr w14:val="tx1"/>
            </w14:solidFill>
          </w14:textFill>
        </w:rPr>
        <w:t>在MySQL开发规范中，通常要求为每张表创建一个主键，但是在YashanDB中，表可以没有主键。请分析一下原因。主键是否没有存在的必要？</w:t>
      </w:r>
      <w:r>
        <w:rPr>
          <w:rFonts w:hint="eastAsia"/>
          <w:color w:val="4471C4"/>
          <w:w w:val="95"/>
          <w:sz w:val="25"/>
        </w:rPr>
        <w:t xml:space="preserve"> </w:t>
      </w:r>
    </w:p>
    <w:p>
      <w:pPr>
        <w:spacing w:before="306"/>
        <w:ind w:left="360"/>
        <w:rPr>
          <w:color w:val="4471C4"/>
          <w:w w:val="95"/>
          <w:sz w:val="25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sectPr>
          <w:pgSz w:w="11910" w:h="16840"/>
          <w:pgMar w:top="1480" w:right="1080" w:bottom="1420" w:left="1440" w:header="0" w:footer="1188" w:gutter="0"/>
          <w:cols w:space="720" w:num="1"/>
        </w:sectPr>
      </w:pPr>
    </w:p>
    <w:p>
      <w:pPr>
        <w:pStyle w:val="5"/>
        <w:spacing w:before="11"/>
        <w:rPr>
          <w:sz w:val="22"/>
        </w:rPr>
      </w:pPr>
    </w:p>
    <w:p>
      <w:pPr>
        <w:spacing w:before="38"/>
        <w:ind w:left="360"/>
        <w:rPr>
          <w:sz w:val="36"/>
        </w:rPr>
      </w:pPr>
      <w:bookmarkStart w:id="25" w:name="附录1_GRANT_命令"/>
      <w:bookmarkEnd w:id="25"/>
      <w:bookmarkStart w:id="26" w:name="_bookmark12"/>
      <w:bookmarkEnd w:id="26"/>
      <w:r>
        <w:rPr>
          <w:spacing w:val="-23"/>
          <w:w w:val="95"/>
          <w:sz w:val="44"/>
        </w:rPr>
        <w:t xml:space="preserve">附录 </w:t>
      </w:r>
      <w:r>
        <w:rPr>
          <w:w w:val="95"/>
          <w:sz w:val="44"/>
        </w:rPr>
        <w:t>1</w:t>
      </w:r>
      <w:r>
        <w:rPr>
          <w:spacing w:val="73"/>
          <w:w w:val="95"/>
          <w:sz w:val="44"/>
        </w:rPr>
        <w:t xml:space="preserve"> </w:t>
      </w:r>
      <w:r>
        <w:rPr>
          <w:w w:val="95"/>
          <w:sz w:val="36"/>
        </w:rPr>
        <w:t>GRANT</w:t>
      </w:r>
      <w:r>
        <w:rPr>
          <w:spacing w:val="18"/>
          <w:w w:val="95"/>
          <w:sz w:val="36"/>
        </w:rPr>
        <w:t xml:space="preserve"> 命令 </w:t>
      </w:r>
    </w:p>
    <w:p>
      <w:pPr>
        <w:pStyle w:val="5"/>
        <w:spacing w:before="9"/>
        <w:rPr>
          <w:sz w:val="47"/>
        </w:rPr>
      </w:pPr>
    </w:p>
    <w:p>
      <w:pPr>
        <w:ind w:left="360"/>
        <w:rPr>
          <w:sz w:val="21"/>
        </w:rPr>
      </w:pPr>
      <w:r>
        <w:rPr>
          <w:color w:val="333333"/>
          <w:sz w:val="21"/>
        </w:rPr>
        <w:t>一、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rFonts w:ascii="Arial" w:eastAsia="Arial"/>
          <w:b/>
          <w:color w:val="333333"/>
          <w:spacing w:val="54"/>
          <w:sz w:val="21"/>
        </w:rPr>
        <w:t xml:space="preserve"> </w:t>
      </w:r>
      <w:r>
        <w:rPr>
          <w:color w:val="333333"/>
          <w:sz w:val="21"/>
        </w:rPr>
        <w:t>普通数据用户，查询、插入、更新、删除 数据库中</w:t>
      </w:r>
      <w:r>
        <w:rPr>
          <w:rFonts w:hint="eastAsia"/>
          <w:color w:val="333333"/>
          <w:sz w:val="21"/>
        </w:rPr>
        <w:t>某个</w:t>
      </w:r>
      <w:r>
        <w:rPr>
          <w:color w:val="333333"/>
          <w:sz w:val="21"/>
        </w:rPr>
        <w:t>表数据的权利。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163195</wp:posOffset>
                </wp:positionV>
                <wp:extent cx="5647055" cy="1109980"/>
                <wp:effectExtent l="0" t="0" r="6985" b="254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055" cy="1109980"/>
                          <a:chOff x="1475" y="342"/>
                          <a:chExt cx="8893" cy="1587"/>
                        </a:xfrm>
                      </wpg:grpSpPr>
                      <wps:wsp>
                        <wps:cNvPr id="32" name="矩形 29"/>
                        <wps:cNvSpPr/>
                        <wps:spPr>
                          <a:xfrm>
                            <a:off x="1552" y="356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5" name="任意多边形 30"/>
                        <wps:cNvSpPr/>
                        <wps:spPr>
                          <a:xfrm>
                            <a:off x="1492" y="342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9" name="矩形 31"/>
                        <wps:cNvSpPr/>
                        <wps:spPr>
                          <a:xfrm>
                            <a:off x="1552" y="776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任意多边形 32"/>
                        <wps:cNvSpPr/>
                        <wps:spPr>
                          <a:xfrm>
                            <a:off x="1492" y="776"/>
                            <a:ext cx="8876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2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1" name="矩形 33"/>
                        <wps:cNvSpPr/>
                        <wps:spPr>
                          <a:xfrm>
                            <a:off x="1552" y="1088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2" name="任意多边形 34"/>
                        <wps:cNvSpPr/>
                        <wps:spPr>
                          <a:xfrm>
                            <a:off x="1492" y="1088"/>
                            <a:ext cx="8876" cy="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矩形 35"/>
                        <wps:cNvSpPr/>
                        <wps:spPr>
                          <a:xfrm>
                            <a:off x="1475" y="1353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4" name="任意多边形 36"/>
                        <wps:cNvSpPr/>
                        <wps:spPr>
                          <a:xfrm>
                            <a:off x="1492" y="1400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5" name="文本框 37"/>
                        <wps:cNvSpPr txBox="1"/>
                        <wps:spPr>
                          <a:xfrm>
                            <a:off x="1552" y="356"/>
                            <a:ext cx="8801" cy="1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select on testdb.test01 to common_user;</w:t>
                              </w: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insert on testdb.test01 to common_user;</w:t>
                              </w: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update on testdb.test01 to common_user;</w:t>
                              </w:r>
                            </w:p>
                            <w:p>
                              <w:pPr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delete on testdb.test01 to common_user;</w:t>
                              </w:r>
                            </w:p>
                            <w:p>
                              <w:pPr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7pt;margin-top:12.85pt;height:87.4pt;width:444.65pt;mso-position-horizontal-relative:page;mso-wrap-distance-bottom:0pt;mso-wrap-distance-top:0pt;z-index:-251655168;mso-width-relative:page;mso-height-relative:page;" coordorigin="1475,342" coordsize="8893,1587" o:gfxdata="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o7+0B2gAAAAsBAAAPAAAAAAAAAAEAIAAAACIAAABkcnMvZG93bnJl&#10;di54bWxQSwECFAAUAAAACACHTuJAxfIB86cEAADhGQAADgAAAAAAAAABACAAAAApAQAAZHJzL2Uy&#10;b0RvYy54bWxQSwUGAAAAAAYABgBZAQAAQggAAAAA&#10;">
                <o:lock v:ext="edit" aspectratio="f"/>
                <v:rect id="矩形 29" o:spid="_x0000_s1026" o:spt="1" style="position:absolute;left:1552;top:356;height:420;width:8801;" fillcolor="#FAFAFA" filled="t" stroked="f" coordsize="21600,21600" o:gfxdata="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Ktc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30" o:spid="_x0000_s1026" o:spt="100" style="position:absolute;left:1492;top:342;height:435;width:8876;" fillcolor="#DDDDDD" filled="t" stroked="f" coordsize="8876,435" o:gfxdata="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TdGq&#10;wAAAANsAAAAPAAAAAAAAAAEAIAAAACIAAABkcnMvZG93bnJldi54bWxQSwECFAAUAAAACACHTuJA&#10;My8FnjsAAAA5AAAAEAAAAAAAAAABACAAAAAPAQAAZHJzL3NoYXBleG1sLnhtbFBLBQYAAAAABgAG&#10;AFsBAAC5AwAAAAA=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矩形 31" o:spid="_x0000_s1026" o:spt="1" style="position:absolute;left:1552;top:776;height:312;width:8801;" fillcolor="#FAFAFA" filled="t" stroked="f" coordsize="21600,21600" o:gfxdata="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uJ7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32" o:spid="_x0000_s1026" o:spt="100" style="position:absolute;left:1492;top:776;height:312;width:8876;" fillcolor="#DDDDDD" filled="t" stroked="f" coordsize="8876,312" o:gfxdata="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/Hfr&#10;wAAAANsAAAAPAAAAAAAAAAEAIAAAACIAAABkcnMvZG93bnJldi54bWxQSwECFAAUAAAACACHTuJA&#10;My8FnjsAAAA5AAAAEAAAAAAAAAABACAAAAAPAQAAZHJzL3NoYXBleG1sLnhtbFBLBQYAAAAABgAG&#10;AFsBAAC5AwAAAAA=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rect id="矩形 33" o:spid="_x0000_s1026" o:spt="1" style="position:absolute;left:1552;top:1088;height:312;width:8801;" fillcolor="#FAFAFA" filled="t" stroked="f" coordsize="21600,21600" o:gfxdata="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eWM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34" o:spid="_x0000_s1026" o:spt="100" style="position:absolute;left:1492;top:1088;height:313;width:8876;" fillcolor="#DDDDDD" filled="t" stroked="f" coordsize="8876,313" o:gfxdata="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jC&#10;ycEAAADbAAAADwAAAAAAAAABACAAAAAiAAAAZHJzL2Rvd25yZXYueG1sUEsBAhQAFAAAAAgAh07i&#10;QDMvBZ47AAAAOQAAABAAAAAAAAAAAQAgAAAAEAEAAGRycy9zaGFwZXhtbC54bWxQSwUGAAAAAAYA&#10;BgBbAQAAugMAAAAA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rect id="矩形 35" o:spid="_x0000_s1026" o:spt="1" style="position:absolute;left:1475;top:1353;height:576;width:8801;" fillcolor="#FAFAFA" filled="t" stroked="f" coordsize="21600,21600" o:gfxdata="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gGMj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任意多边形 36" o:spid="_x0000_s1026" o:spt="100" style="position:absolute;left:1492;top:1400;height:485;width:8876;" fillcolor="#DDDDDD" filled="t" stroked="f" coordsize="8876,485" o:gfxdata="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ZMrZvQAA&#10;ANsAAAAPAAAAAAAAAAEAIAAAACIAAABkcnMvZG93bnJldi54bWxQSwECFAAUAAAACACHTuJAMy8F&#10;njsAAAA5AAAAEAAAAAAAAAABACAAAAAMAQAAZHJzL3NoYXBleG1sLnhtbFBLBQYAAAAABgAGAFsB&#10;AAC2AwAAAAA=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文本框 37" o:spid="_x0000_s1026" o:spt="202" type="#_x0000_t202" style="position:absolute;left:1552;top:356;height:1483;width:8801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select on testdb.test01 to common_user;</w:t>
                        </w: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insert on testdb.test01 to common_user;</w:t>
                        </w: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update on testdb.test01 to common_user;</w:t>
                        </w:r>
                      </w:p>
                      <w:p>
                        <w:pPr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delete on testdb.test01 to common_user;</w:t>
                        </w:r>
                      </w:p>
                      <w:p>
                        <w:pPr>
                          <w:rPr>
                            <w:rFonts w:ascii="Consolas"/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pacing w:val="-1"/>
          <w:sz w:val="21"/>
        </w:rPr>
        <w:t>或者，用一条</w:t>
      </w:r>
      <w:r>
        <w:rPr>
          <w:rFonts w:hint="eastAsia"/>
          <w:color w:val="333333"/>
          <w:spacing w:val="-1"/>
          <w:sz w:val="21"/>
        </w:rPr>
        <w:t>YASHANDB</w:t>
      </w:r>
      <w:r>
        <w:rPr>
          <w:color w:val="333333"/>
          <w:sz w:val="21"/>
        </w:rPr>
        <w:t>命令来替代：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71120</wp:posOffset>
                </wp:positionV>
                <wp:extent cx="5636260" cy="189230"/>
                <wp:effectExtent l="635" t="0" r="1905" b="889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189230"/>
                          <a:chOff x="1493" y="423"/>
                          <a:chExt cx="8876" cy="608"/>
                        </a:xfrm>
                      </wpg:grpSpPr>
                      <wps:wsp>
                        <wps:cNvPr id="107" name="矩形 107"/>
                        <wps:cNvSpPr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8" name="任意多边形 108"/>
                        <wps:cNvSpPr/>
                        <wps:spPr>
                          <a:xfrm>
                            <a:off x="1492" y="42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  grant all privileges on testdb.test01 to common_user;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95pt;margin-top:5.6pt;height:14.9pt;width:443.8pt;mso-position-horizontal-relative:page;mso-wrap-distance-bottom:0pt;mso-wrap-distance-top:0pt;z-index:-251654144;mso-width-relative:page;mso-height-relative:page;" coordorigin="1493,423" coordsize="8876,608" o:gfxdata="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0flG22QAAAAoBAAAPAAAAAAAA&#10;AAEAIAAAACIAAABkcnMvZG93bnJldi54bWxQSwECFAAUAAAACACHTuJAPesgYWcDAADkCgAADgAA&#10;AAAAAAABACAAAAAoAQAAZHJzL2Uyb0RvYy54bWxQSwUGAAAAAAYABgBZAQAAAQcAAAAA&#10;">
                <o:lock v:ext="edit" aspectratio="f"/>
                <v:rect id="_x0000_s1026" o:spid="_x0000_s1026" o:spt="1" style="position:absolute;left:1552;top:437;height:579;width:8801;" fillcolor="#FAFAFA" filled="t" stroked="f" coordsize="21600,21600" o:gfxdata="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5e2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3;height:608;width:8876;" fillcolor="#DDDDDD" filled="t" stroked="f" coordsize="8876,608" o:gfxdata="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658r4A&#10;AADcAAAADwAAAAAAAAABACAAAAAiAAAAZHJzL2Rvd25yZXYueG1sUEsBAhQAFAAAAAgAh07iQDMv&#10;BZ47AAAAOQAAABAAAAAAAAAAAQAgAAAADQEAAGRycy9zaGFwZXhtbC54bWxQSwUGAAAAAAYABgBb&#10;AQAAtwMAAAAA&#10;" path="m8875,0l8861,0,8861,14,8861,593,60,593,60,14,8861,14,8861,0,0,0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7;height:579;width:8801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  grant all privileges on testdb.test01 to common_user;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z w:val="21"/>
        </w:rPr>
        <w:t>二、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rFonts w:ascii="Arial" w:eastAsia="Arial"/>
          <w:b/>
          <w:color w:val="333333"/>
          <w:spacing w:val="68"/>
          <w:sz w:val="21"/>
        </w:rPr>
        <w:t xml:space="preserve"> </w:t>
      </w:r>
      <w:r>
        <w:rPr>
          <w:color w:val="333333"/>
          <w:sz w:val="21"/>
        </w:rPr>
        <w:t>数据库开发人员，创建表、索引、视图、存储过程、函数。。。等权限。</w:t>
      </w:r>
    </w:p>
    <w:p>
      <w:pPr>
        <w:spacing w:before="21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351155</wp:posOffset>
                </wp:positionV>
                <wp:extent cx="5636260" cy="1010285"/>
                <wp:effectExtent l="635" t="0" r="1905" b="10795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1010285"/>
                          <a:chOff x="1493" y="553"/>
                          <a:chExt cx="8876" cy="1232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1552" y="567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4" name="任意多边形 64"/>
                        <wps:cNvSpPr/>
                        <wps:spPr>
                          <a:xfrm>
                            <a:off x="1492" y="553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5" name="矩形 65"/>
                        <wps:cNvSpPr/>
                        <wps:spPr>
                          <a:xfrm>
                            <a:off x="1552" y="987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1492" y="987"/>
                            <a:ext cx="8876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2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7" name="矩形 67"/>
                        <wps:cNvSpPr/>
                        <wps:spPr>
                          <a:xfrm>
                            <a:off x="1552" y="1299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8" name="任意多边形 68"/>
                        <wps:cNvSpPr/>
                        <wps:spPr>
                          <a:xfrm>
                            <a:off x="1492" y="1299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552" y="567"/>
                            <a:ext cx="8801" cy="1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355" w:lineRule="auto"/>
                                <w:ind w:left="247" w:right="3031"/>
                                <w:rPr>
                                  <w:rFonts w:ascii="Consolas"/>
                                  <w:color w:val="666600"/>
                                  <w:spacing w:val="-96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spacing w:val="-13"/>
                                  <w:sz w:val="18"/>
                                </w:rPr>
                                <w:t>create table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3031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alter on testdb.test01 to developer;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3031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666600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spacing w:val="-12"/>
                                  <w:sz w:val="18"/>
                                </w:rPr>
                                <w:t xml:space="preserve">drop any table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7.65pt;height:79.55pt;width:443.8pt;mso-position-horizontal-relative:page;mso-wrap-distance-bottom:0pt;mso-wrap-distance-top:0pt;z-index:-251653120;mso-width-relative:page;mso-height-relative:page;" coordorigin="1493,553" coordsize="8876,1232" o:gfxdata="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DieaJdoAAAALAQAADwAAAAAAAAAB&#10;ACAAAAAiAAAAZHJzL2Rvd25yZXYueG1sUEsBAhQAFAAAAAgAh07iQH+wrSVIBAAAtRQAAA4AAAAA&#10;AAAAAQAgAAAAKQEAAGRycy9lMm9Eb2MueG1sUEsFBgAAAAAGAAYAWQEAAOMHAAAAAA==&#10;">
                <o:lock v:ext="edit" aspectratio="f"/>
                <v:rect id="_x0000_s1026" o:spid="_x0000_s1026" o:spt="1" style="position:absolute;left:1552;top:567;height:420;width:8801;" fillcolor="#FAFAFA" filled="t" stroked="f" coordsize="21600,21600" o:gfxdata="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1P0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553;height:435;width:8876;" fillcolor="#DDDDDD" filled="t" stroked="f" coordsize="8876,435" o:gfxdata="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bJb&#10;LMEAAADbAAAADwAAAAAAAAABACAAAAAiAAAAZHJzL2Rvd25yZXYueG1sUEsBAhQAFAAAAAgAh07i&#10;QDMvBZ47AAAAOQAAABAAAAAAAAAAAQAgAAAAEAEAAGRycy9zaGFwZXhtbC54bWxQSwUGAAAAAAYA&#10;BgBbAQAAugMAAAAA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987;height:312;width:8801;" fillcolor="#FAFAFA" filled="t" stroked="f" coordsize="21600,21600" o:gfxdata="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QAq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987;height:312;width:8876;" fillcolor="#DDDDDD" filled="t" stroked="f" coordsize="8876,312" o:gfxdata="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sFmS/&#10;AAAA2wAAAA8AAAAAAAAAAQAgAAAAIgAAAGRycy9kb3ducmV2LnhtbFBLAQIUABQAAAAIAIdO4kAz&#10;LwWeOwAAADkAAAAQAAAAAAAAAAEAIAAAAA4BAABkcnMvc2hhcGV4bWwueG1sUEsFBgAAAAAGAAYA&#10;WwEAALgDAAAAAA==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1299;height:471;width:8801;" fillcolor="#FAFAFA" filled="t" stroked="f" coordsize="21600,21600" o:gfxdata="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OOUC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1299;height:485;width:8876;" fillcolor="#DDDDDD" filled="t" stroked="f" coordsize="8876,485" o:gfxdata="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nJy8ugAAANsA&#10;AAAPAAAAAAAAAAEAIAAAACIAAABkcnMvZG93bnJldi54bWxQSwECFAAUAAAACACHTuJAMy8FnjsA&#10;AAA5AAAAEAAAAAAAAAABACAAAAAJAQAAZHJzL3NoYXBleG1sLnhtbFBLBQYAAAAABgAGAFsBAACz&#10;AwAAAAA=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567;height:1203;width:8801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355" w:lineRule="auto"/>
                          <w:ind w:left="247" w:right="3031"/>
                          <w:rPr>
                            <w:rFonts w:ascii="Consolas"/>
                            <w:color w:val="666600"/>
                            <w:spacing w:val="-96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spacing w:val="-13"/>
                            <w:sz w:val="18"/>
                          </w:rPr>
                          <w:t>create table</w:t>
                        </w:r>
                        <w:r>
                          <w:rPr>
                            <w:rFonts w:ascii="Consolas"/>
                            <w:color w:val="66660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to</w:t>
                        </w:r>
                        <w:r>
                          <w:rPr>
                            <w:rFonts w:ascii="Consolas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developer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;</w:t>
                        </w:r>
                        <w:r>
                          <w:rPr>
                            <w:rFonts w:ascii="Consolas"/>
                            <w:color w:val="666600"/>
                            <w:spacing w:val="-96"/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spacing w:before="158" w:line="355" w:lineRule="auto"/>
                          <w:ind w:left="247" w:right="303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alter on testdb.test01 to developer;</w:t>
                        </w:r>
                      </w:p>
                      <w:p>
                        <w:pPr>
                          <w:spacing w:before="158" w:line="355" w:lineRule="auto"/>
                          <w:ind w:left="247" w:right="303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666600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spacing w:val="-12"/>
                            <w:sz w:val="18"/>
                          </w:rPr>
                          <w:t xml:space="preserve">drop any table </w:t>
                        </w:r>
                        <w:r>
                          <w:rPr>
                            <w:rFonts w:ascii="Consolas"/>
                            <w:sz w:val="18"/>
                          </w:rPr>
                          <w:t>to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developer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2"/>
          <w:sz w:val="21"/>
        </w:rPr>
        <w:t xml:space="preserve"> </w:t>
      </w:r>
      <w:r>
        <w:rPr>
          <w:color w:val="333333"/>
          <w:spacing w:val="-1"/>
          <w:sz w:val="21"/>
        </w:rPr>
        <w:t>创建、修改、删除</w:t>
      </w:r>
      <w:r>
        <w:rPr>
          <w:rFonts w:hint="eastAsia" w:ascii="Arial MT"/>
          <w:color w:val="333333"/>
          <w:sz w:val="21"/>
        </w:rPr>
        <w:t>YashanDB</w:t>
      </w:r>
      <w:r>
        <w:rPr>
          <w:color w:val="333333"/>
          <w:sz w:val="21"/>
        </w:rPr>
        <w:t>数据表结构权限。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z w:val="21"/>
        </w:rPr>
        <w:t xml:space="preserve">操作 </w:t>
      </w:r>
      <w:r>
        <w:rPr>
          <w:rFonts w:hint="eastAsia" w:ascii="Arial MT"/>
          <w:color w:val="333333"/>
          <w:sz w:val="21"/>
        </w:rPr>
        <w:t>YashanDB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外键权限。</w:t>
      </w:r>
    </w:p>
    <w:p>
      <w:pPr>
        <w:pStyle w:val="5"/>
        <w:spacing w:before="6"/>
        <w:rPr>
          <w:sz w:val="6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43815</wp:posOffset>
                </wp:positionV>
                <wp:extent cx="5636260" cy="295275"/>
                <wp:effectExtent l="0" t="0" r="2540" b="9525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295275"/>
                          <a:chOff x="1492" y="423"/>
                          <a:chExt cx="8876" cy="605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1552" y="43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任意多边形 82"/>
                        <wps:cNvSpPr/>
                        <wps:spPr>
                          <a:xfrm>
                            <a:off x="1492" y="42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552" y="437"/>
                            <a:ext cx="8801" cy="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references on testdb.test01 to developer;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3.45pt;height:23.25pt;width:443.8pt;mso-position-horizontal-relative:page;mso-wrap-distance-bottom:0pt;mso-wrap-distance-top:0pt;z-index:-251652096;mso-width-relative:page;mso-height-relative:page;" coordorigin="1492,423" coordsize="8876,605" o:gfxdata="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p+1ih2QAAAAkBAAAPAAAAAAAAAAEAIAAA&#10;ACIAAABkcnMvZG93bnJldi54bWxQSwECFAAUAAAACACHTuJA31/HS2EDAADgCgAADgAAAAAAAAAB&#10;ACAAAAAoAQAAZHJzL2Uyb0RvYy54bWxQSwUGAAAAAAYABgBZAQAA+wYAAAAA&#10;">
                <o:lock v:ext="edit" aspectratio="f"/>
                <v:rect id="_x0000_s1026" o:spid="_x0000_s1026" o:spt="1" style="position:absolute;left:1552;top:437;height:576;width:8801;" fillcolor="#FAFAFA" filled="t" stroked="f" coordsize="21600,21600" o:gfxdata="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n4l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3;height:605;width:8876;" fillcolor="#DDDDDD" filled="t" stroked="f" coordsize="8876,605" o:gfxdata="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+E68AAAA&#10;2wAAAA8AAAAAAAAAAQAgAAAAIgAAAGRycy9kb3ducmV2LnhtbFBLAQIUABQAAAAIAIdO4kAzLwWe&#10;OwAAADkAAAAQAAAAAAAAAAEAIAAAAAsBAABkcnMvc2hhcGV4bWwueG1sUEsFBgAAAAAGAAYAWwEA&#10;ALUDAAAAAA==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7;height:337;width:8801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references on testdb.test01 to developer;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81"/>
        <w:ind w:left="360"/>
        <w:rPr>
          <w:sz w:val="21"/>
        </w:rPr>
      </w:pP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3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操作 </w:t>
      </w:r>
      <w:r>
        <w:rPr>
          <w:rFonts w:hint="eastAsia" w:ascii="Arial MT"/>
          <w:color w:val="333333"/>
          <w:sz w:val="21"/>
        </w:rPr>
        <w:t>YashanDB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z w:val="21"/>
        </w:rPr>
        <w:t>临时表权限。</w:t>
      </w:r>
    </w:p>
    <w:p>
      <w:pPr>
        <w:pStyle w:val="5"/>
        <w:spacing w:before="6"/>
        <w:rPr>
          <w:sz w:val="6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43815</wp:posOffset>
                </wp:positionV>
                <wp:extent cx="5636260" cy="285115"/>
                <wp:effectExtent l="0" t="0" r="2540" b="4445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285115"/>
                          <a:chOff x="1492" y="423"/>
                          <a:chExt cx="8876" cy="608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6" name="任意多边形 86"/>
                        <wps:cNvSpPr/>
                        <wps:spPr>
                          <a:xfrm>
                            <a:off x="1492" y="42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1552" y="437"/>
                            <a:ext cx="8801" cy="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create table to developer;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3.45pt;height:22.45pt;width:443.8pt;mso-position-horizontal-relative:page;mso-wrap-distance-bottom:0pt;mso-wrap-distance-top:0pt;z-index:-251651072;mso-width-relative:page;mso-height-relative:page;" coordorigin="1492,423" coordsize="8876,608" o:gfxdata="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Ap1fi9kAAAAJAQAADwAA&#10;AAAAAAABACAAAAAiAAAAZHJzL2Rvd25yZXYueG1sUEsBAhQAFAAAAAgAh07iQJs0bQ1rAwAA4AoA&#10;AA4AAAAAAAAAAQAgAAAAKAEAAGRycy9lMm9Eb2MueG1sUEsFBgAAAAAGAAYAWQEAAAUHAAAAAA==&#10;">
                <o:lock v:ext="edit" aspectratio="f"/>
                <v:rect id="_x0000_s1026" o:spid="_x0000_s1026" o:spt="1" style="position:absolute;left:1552;top:437;height:579;width:8801;" fillcolor="#FAFAFA" filled="t" stroked="f" coordsize="21600,21600" o:gfxdata="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c5F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3;height:608;width:8876;" fillcolor="#DDDDDD" filled="t" stroked="f" coordsize="8876,608" o:gfxdata="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IpOr4A&#10;AADbAAAADwAAAAAAAAABACAAAAAiAAAAZHJzL2Rvd25yZXYueG1sUEsBAhQAFAAAAAgAh07iQDMv&#10;BZ47AAAAOQAAABAAAAAAAAAAAQAgAAAADQEAAGRycy9zaGFwZXhtbC54bWxQSwUGAAAAAAYABgBb&#10;AQAAtwMAAAAA&#10;" path="m8875,0l8861,0,8861,14,8861,593,60,593,60,14,8861,14,8861,0,0,0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7;height:310;width:8801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create table to developer;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8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268605</wp:posOffset>
                </wp:positionV>
                <wp:extent cx="5636260" cy="386080"/>
                <wp:effectExtent l="635" t="0" r="1905" b="1016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86080"/>
                          <a:chOff x="1493" y="423"/>
                          <a:chExt cx="8876" cy="608"/>
                        </a:xfrm>
                      </wpg:grpSpPr>
                      <wps:wsp>
                        <wps:cNvPr id="103" name="矩形 103"/>
                        <wps:cNvSpPr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4" name="任意多边形 104"/>
                        <wps:cNvSpPr/>
                        <wps:spPr>
                          <a:xfrm>
                            <a:off x="1492" y="42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index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on testdb.test01 to developer;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1.15pt;height:30.4pt;width:443.8pt;mso-position-horizontal-relative:page;mso-wrap-distance-bottom:0pt;mso-wrap-distance-top:0pt;z-index:-251650048;mso-width-relative:page;mso-height-relative:page;" coordorigin="1493,423" coordsize="8876,608" o:gfxdata="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KCEfMHZAAAACwEAAA8AAAAAAAAAAQAgAAAA&#10;IgAAAGRycy9kb3ducmV2LnhtbFBLAQIUABQAAAAIAIdO4kD0eWHkYAMAAOYKAAAOAAAAAAAAAAEA&#10;IAAAACgBAABkcnMvZTJvRG9jLnhtbFBLBQYAAAAABgAGAFkBAAD6BgAAAAA=&#10;">
                <o:lock v:ext="edit" aspectratio="f"/>
                <v:rect id="_x0000_s1026" o:spid="_x0000_s1026" o:spt="1" style="position:absolute;left:1552;top:437;height:579;width:8801;" fillcolor="#FAFAFA" filled="t" stroked="f" coordsize="21600,21600" o:gfxdata="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VY2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3;height:608;width:8876;" fillcolor="#DDDDDD" filled="t" stroked="f" coordsize="8876,608" o:gfxdata="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Y7P3ugAAANwA&#10;AAAPAAAAAAAAAAEAIAAAACIAAABkcnMvZG93bnJldi54bWxQSwECFAAUAAAACACHTuJAMy8FnjsA&#10;AAA5AAAAEAAAAAAAAAABACAAAAAJAQAAZHJzL3NoYXBleG1sLnhtbFBLBQYAAAAABgAGAFsBAACz&#10;AwAAAAA=&#10;" path="m8875,0l8861,0,8861,14,8861,593,60,593,60,14,8861,14,8861,0,0,0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7;height:579;width:8801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index</w:t>
                        </w:r>
                        <w:r>
                          <w:rPr>
                            <w:rFonts w:ascii="Consolas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>on testdb.test01 to developer;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z w:val="21"/>
        </w:rPr>
        <w:t xml:space="preserve">操作 </w:t>
      </w:r>
      <w:r>
        <w:rPr>
          <w:rFonts w:hint="eastAsia" w:ascii="Arial MT"/>
          <w:color w:val="333333"/>
          <w:sz w:val="21"/>
        </w:rPr>
        <w:t>YashanDB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索引权限。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267970</wp:posOffset>
                </wp:positionV>
                <wp:extent cx="5636260" cy="824865"/>
                <wp:effectExtent l="635" t="0" r="1905" b="13335"/>
                <wp:wrapTopAndBottom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824865"/>
                          <a:chOff x="1493" y="423"/>
                          <a:chExt cx="8876" cy="920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1552" y="437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2" name="任意多边形 72"/>
                        <wps:cNvSpPr/>
                        <wps:spPr>
                          <a:xfrm>
                            <a:off x="1492" y="423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" name="矩形 73"/>
                        <wps:cNvSpPr/>
                        <wps:spPr>
                          <a:xfrm>
                            <a:off x="1552" y="857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4" name="任意多边形 74"/>
                        <wps:cNvSpPr/>
                        <wps:spPr>
                          <a:xfrm>
                            <a:off x="1492" y="857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552" y="437"/>
                            <a:ext cx="8801" cy="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355" w:lineRule="auto"/>
                                <w:ind w:left="247" w:right="252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create view to developer;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252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select any table to developer;--通过select text from all_views;查看视图源代码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2520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58" w:line="355" w:lineRule="auto"/>
                                <w:ind w:left="247" w:right="2520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1.1pt;height:64.95pt;width:443.8pt;mso-position-horizontal-relative:page;mso-wrap-distance-bottom:0pt;mso-wrap-distance-top:0pt;z-index:-251649024;mso-width-relative:page;mso-height-relative:page;" coordorigin="1493,423" coordsize="8876,920" o:gfxdata="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FzEdEDaAAAACwEAAA8AAAAA&#10;AAAAAQAgAAAAIgAAAGRycy9kb3ducmV2LnhtbFBLAQIUABQAAAAIAIdO4kAucU/K2gMAAIgPAAAO&#10;AAAAAAAAAAEAIAAAACkBAABkcnMvZTJvRG9jLnhtbFBLBQYAAAAABgAGAFkBAAB1BwAAAAA=&#10;">
                <o:lock v:ext="edit" aspectratio="f"/>
                <v:rect id="_x0000_s1026" o:spid="_x0000_s1026" o:spt="1" style="position:absolute;left:1552;top:437;height:420;width:8801;" fillcolor="#FAFAFA" filled="t" stroked="f" coordsize="21600,21600" o:gfxdata="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ykn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3;height:435;width:8876;" fillcolor="#DDDDDD" filled="t" stroked="f" coordsize="8876,435" o:gfxdata="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zvAe&#10;wAAAANsAAAAPAAAAAAAAAAEAIAAAACIAAABkcnMvZG93bnJldi54bWxQSwECFAAUAAAACACHTuJA&#10;My8FnjsAAAA5AAAAEAAAAAAAAAABACAAAAAPAQAAZHJzL3NoYXBleG1sLnhtbFBLBQYAAAAABgAG&#10;AFsBAAC5AwAAAAA=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857;height:471;width:8801;" fillcolor="#FAFAFA" filled="t" stroked="f" coordsize="21600,21600" o:gfxdata="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sqZ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857;height:485;width:8876;" fillcolor="#DDDDDD" filled="t" stroked="f" coordsize="8876,485" o:gfxdata="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CABkvQAA&#10;ANsAAAAPAAAAAAAAAAEAIAAAACIAAABkcnMvZG93bnJldi54bWxQSwECFAAUAAAACACHTuJAMy8F&#10;njsAAAA5AAAAEAAAAAAAAAABACAAAAAMAQAAZHJzL3NoYXBleG1sLnhtbFBLBQYAAAAABgAGAFsB&#10;AAC2AwAAAAA=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7;height:891;width:8801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355" w:lineRule="auto"/>
                          <w:ind w:left="247" w:right="252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create view to developer;</w:t>
                        </w:r>
                      </w:p>
                      <w:p>
                        <w:pPr>
                          <w:spacing w:before="158" w:line="355" w:lineRule="auto"/>
                          <w:ind w:left="247" w:right="252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select any table to developer;--通过select text from all_views;查看视图源代码</w:t>
                        </w:r>
                      </w:p>
                      <w:p>
                        <w:pPr>
                          <w:spacing w:before="158" w:line="355" w:lineRule="auto"/>
                          <w:ind w:left="247" w:right="2520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spacing w:before="158" w:line="355" w:lineRule="auto"/>
                          <w:ind w:left="247" w:right="2520"/>
                          <w:rPr>
                            <w:rFonts w:ascii="Consolas"/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3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操作 </w:t>
      </w:r>
      <w:r>
        <w:rPr>
          <w:rFonts w:hint="eastAsia" w:ascii="Arial MT"/>
          <w:color w:val="333333"/>
          <w:sz w:val="21"/>
        </w:rPr>
        <w:t xml:space="preserve">YashanDB </w:t>
      </w:r>
      <w:r>
        <w:rPr>
          <w:color w:val="333333"/>
          <w:spacing w:val="-1"/>
          <w:sz w:val="21"/>
        </w:rPr>
        <w:t>视图、查看视图源代码 权限。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258445</wp:posOffset>
                </wp:positionV>
                <wp:extent cx="5636260" cy="551180"/>
                <wp:effectExtent l="0" t="0" r="2540" b="12700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551180"/>
                          <a:chOff x="1492" y="408"/>
                          <a:chExt cx="8876" cy="1380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552" y="422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4" name="任意多边形 94"/>
                        <wps:cNvSpPr/>
                        <wps:spPr>
                          <a:xfrm>
                            <a:off x="1492" y="408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5" name="矩形 95"/>
                        <wps:cNvSpPr/>
                        <wps:spPr>
                          <a:xfrm>
                            <a:off x="1552" y="842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6" name="任意多边形 96"/>
                        <wps:cNvSpPr/>
                        <wps:spPr>
                          <a:xfrm>
                            <a:off x="1492" y="842"/>
                            <a:ext cx="8876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2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7" name="矩形 97"/>
                        <wps:cNvSpPr/>
                        <wps:spPr>
                          <a:xfrm>
                            <a:off x="1552" y="1154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8" name="任意多边形 98"/>
                        <wps:cNvSpPr/>
                        <wps:spPr>
                          <a:xfrm>
                            <a:off x="1492" y="1154"/>
                            <a:ext cx="8876" cy="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9" name="矩形 99"/>
                        <wps:cNvSpPr/>
                        <wps:spPr>
                          <a:xfrm>
                            <a:off x="1552" y="1466"/>
                            <a:ext cx="8801" cy="31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0" name="任意多边形 100"/>
                        <wps:cNvSpPr/>
                        <wps:spPr>
                          <a:xfrm>
                            <a:off x="1492" y="1466"/>
                            <a:ext cx="8876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312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312"/>
                                </a:lnTo>
                                <a:lnTo>
                                  <a:pt x="8875" y="312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552" y="422"/>
                            <a:ext cx="8801" cy="1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355" w:lineRule="auto"/>
                                <w:ind w:left="247" w:right="106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 grant  create any procedure  to developer;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now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show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proced</w:t>
                              </w:r>
                              <w:r>
                                <w:rPr>
                                  <w:rFonts w:ascii="Consolas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ure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status</w:t>
                              </w:r>
                            </w:p>
                            <w:p>
                              <w:pPr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 grant  alter any procedure  to developer;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now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drop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20.35pt;height:43.4pt;width:443.8pt;mso-position-horizontal-relative:page;mso-wrap-distance-bottom:0pt;mso-wrap-distance-top:0pt;z-index:-251648000;mso-width-relative:page;mso-height-relative:page;" coordorigin="1492,408" coordsize="8876,1380" o:gfxdata="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BxPmPN2QAAAAsBAAAPAAAAAAAAAAEAIAAAACIAAABkcnMvZG93bnJldi54bWxQSwEC&#10;FAAUAAAACACHTuJAXSI27GYEAAChGQAADgAAAAAAAAABACAAAAAoAQAAZHJzL2Uyb0RvYy54bWxQ&#10;SwUGAAAAAAYABgBZAQAAAAgAAAAA&#10;">
                <o:lock v:ext="edit" aspectratio="f"/>
                <v:rect id="_x0000_s1026" o:spid="_x0000_s1026" o:spt="1" style="position:absolute;left:1552;top:422;height:420;width:8801;" fillcolor="#FAFAFA" filled="t" stroked="f" coordsize="21600,21600" o:gfxdata="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gT2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08;height:435;width:8876;" fillcolor="#DDDDDD" filled="t" stroked="f" coordsize="8876,435" o:gfxdata="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ZysL&#10;wAAAANsAAAAPAAAAAAAAAAEAIAAAACIAAABkcnMvZG93bnJldi54bWxQSwECFAAUAAAACACHTuJA&#10;My8FnjsAAAA5AAAAEAAAAAAAAAABACAAAAAPAQAAZHJzL3NoYXBleG1sLnhtbFBLBQYAAAAABgAG&#10;AFsBAAC5AwAAAAA=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842;height:312;width:8801;" fillcolor="#FAFAFA" filled="t" stroked="f" coordsize="21600,21600" o:gfxdata="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RXKL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842;height:312;width:8876;" fillcolor="#DDDDDD" filled="t" stroked="f" coordsize="8876,312" o:gfxdata="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5ZkO/&#10;AAAA2wAAAA8AAAAAAAAAAQAgAAAAIgAAAGRycy9kb3ducmV2LnhtbFBLAQIUABQAAAAIAIdO4kAz&#10;LwWeOwAAADkAAAAQAAAAAAAAAAEAIAAAAA4BAABkcnMvc2hhcGV4bWwueG1sUEsFBgAAAAAGAAYA&#10;WwEAALgDAAAAAA==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1154;height:312;width:8801;" fillcolor="#FAFAFA" filled="t" stroked="f" coordsize="21600,21600" o:gfxdata="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bSWe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1154;height:313;width:8876;" fillcolor="#DDDDDD" filled="t" stroked="f" coordsize="8876,313" o:gfxdata="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NlkvQAA&#10;ANsAAAAPAAAAAAAAAAEAIAAAACIAAABkcnMvZG93bnJldi54bWxQSwECFAAUAAAACACHTuJAMy8F&#10;njsAAAA5AAAAEAAAAAAAAAABACAAAAAMAQAAZHJzL3NoYXBleG1sLnhtbFBLBQYAAAAABgAGAFsB&#10;AAC2AwAAAAA=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52;top:1466;height:312;width:8801;" fillcolor="#FAFAFA" filled="t" stroked="f" coordsize="21600,21600" o:gfxdata="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IeI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1466;height:312;width:8876;" fillcolor="#DDDDDD" filled="t" stroked="f" coordsize="8876,312" o:gfxdata="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H8jY&#10;wAAAANwAAAAPAAAAAAAAAAEAIAAAACIAAABkcnMvZG93bnJldi54bWxQSwECFAAUAAAACACHTuJA&#10;My8FnjsAAAA5AAAAEAAAAAAAAAABACAAAAAPAQAAZHJzL3NoYXBleG1sLnhtbFBLBQYAAAAABgAG&#10;AFsBAAC5AwAAAAA=&#10;" path="m60,0l0,0,0,312,60,312,60,0xm8875,0l8861,0,8861,312,8875,312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22;height:1366;width:8801;" filled="f" stroked="f" coordsize="21600,21600" o:gfxdata="UEsDBAoAAAAAAIdO4kAAAAAAAAAAAAAAAAAEAAAAZHJzL1BLAwQUAAAACACHTuJAyMzz+b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RfZfD7TLp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M8/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355" w:lineRule="auto"/>
                          <w:ind w:left="247" w:right="106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 grant  create any procedure  to developer;</w:t>
                        </w:r>
                        <w:r>
                          <w:rPr>
                            <w:rFonts w:ascii="Consolas"/>
                            <w:color w:val="6666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--</w:t>
                        </w:r>
                        <w:r>
                          <w:rPr>
                            <w:rFonts w:ascii="Consolas"/>
                            <w:color w:val="6666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now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0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can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show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proced</w:t>
                        </w:r>
                        <w:r>
                          <w:rPr>
                            <w:rFonts w:ascii="Consolas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ure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status</w:t>
                        </w:r>
                      </w:p>
                      <w:p>
                        <w:pPr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 grant  alter any procedure  to developer;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--</w:t>
                        </w:r>
                        <w:r>
                          <w:rPr>
                            <w:rFonts w:ascii="Consolas"/>
                            <w:color w:val="6666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now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0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you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can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drop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procedure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操作 </w:t>
      </w:r>
      <w:r>
        <w:rPr>
          <w:rFonts w:hint="eastAsia" w:ascii="Arial MT"/>
          <w:color w:val="333333"/>
          <w:sz w:val="21"/>
        </w:rPr>
        <w:t>YashanDB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存储过程、函数 权限。</w:t>
      </w:r>
    </w:p>
    <w:p>
      <w:pPr>
        <w:rPr>
          <w:sz w:val="21"/>
        </w:rPr>
        <w:sectPr>
          <w:pgSz w:w="11910" w:h="16840"/>
          <w:pgMar w:top="1580" w:right="1080" w:bottom="1380" w:left="1440" w:header="0" w:footer="1188" w:gutter="0"/>
          <w:cols w:space="720" w:num="1"/>
        </w:sectPr>
      </w:pPr>
    </w:p>
    <w:p>
      <w:pPr>
        <w:pStyle w:val="5"/>
        <w:ind w:left="52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636260" cy="307975"/>
                <wp:effectExtent l="0" t="0" r="2540" b="12065"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07975"/>
                          <a:chOff x="0" y="0"/>
                          <a:chExt cx="8876" cy="485"/>
                        </a:xfrm>
                      </wpg:grpSpPr>
                      <wps:wsp>
                        <wps:cNvPr id="77" name="矩形 77"/>
                        <wps:cNvSpPr/>
                        <wps:spPr>
                          <a:xfrm>
                            <a:off x="60" y="0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任意多边形 78"/>
                        <wps:cNvSpPr/>
                        <wps:spPr>
                          <a:xfrm>
                            <a:off x="0" y="0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0"/>
                                </a:lnTo>
                                <a:lnTo>
                                  <a:pt x="60" y="47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0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60" y="0"/>
                            <a:ext cx="8801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60" w:firstLineChars="2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 EXECUTE ANY PROCEDURE  to developer;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.25pt;width:443.8pt;" coordsize="8876,485" o:gfxdata="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wo7ONUAAAAEAQAA&#10;DwAAAAAAAAABACAAAAAiAAAAZHJzL2Rvd25yZXYueG1sUEsBAhQAFAAAAAgAh07iQB+iOKA5AwAA&#10;CQoAAA4AAAAAAAAAAQAgAAAAJAEAAGRycy9lMm9Eb2MueG1sUEsFBgAAAAAGAAYAWQEAAM8GAAAA&#10;AA==&#10;">
                <o:lock v:ext="edit" aspectratio="f"/>
                <v:rect id="_x0000_s1026" o:spid="_x0000_s1026" o:spt="1" style="position:absolute;left:60;top:0;height:471;width:8801;" fillcolor="#FAFAFA" filled="t" stroked="f" coordsize="21600,21600" o:gfxdata="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Xr5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0;top:0;height:485;width:8876;" fillcolor="#DDDDDD" filled="t" stroked="f" coordsize="8876,485" o:gfxdata="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RQphugAAANsA&#10;AAAPAAAAAAAAAAEAIAAAACIAAABkcnMvZG93bnJldi54bWxQSwECFAAUAAAACACHTuJAMy8FnjsA&#10;AAA5AAAAEAAAAAAAAAABACAAAAAJAQAAZHJzL3NoYXBleG1sLnhtbFBLBQYAAAAABgAGAFsBAACz&#10;AwAAAAA=&#10;" path="m8875,0l8861,0,8861,470,60,470,60,0,0,0,0,470,0,485,8861,485,8875,485,8875,470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0;top:0;height:471;width:8801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360" w:firstLineChars="2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 EXECUTE ANY PROCEDURE  to developer;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2"/>
        <w:rPr>
          <w:sz w:val="5"/>
        </w:rPr>
      </w:pPr>
    </w:p>
    <w:p>
      <w:pPr>
        <w:spacing w:before="82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269240</wp:posOffset>
                </wp:positionV>
                <wp:extent cx="5636260" cy="386080"/>
                <wp:effectExtent l="635" t="0" r="1905" b="10160"/>
                <wp:wrapTopAndBottom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86080"/>
                          <a:chOff x="1493" y="424"/>
                          <a:chExt cx="8876" cy="608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1552" y="438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0" name="任意多边形 90"/>
                        <wps:cNvSpPr/>
                        <wps:spPr>
                          <a:xfrm>
                            <a:off x="1492" y="424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14"/>
                                </a:move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close/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552" y="438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   grant all privileges on testdb.test01 to common_dba;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1.2pt;height:30.4pt;width:443.8pt;mso-position-horizontal-relative:page;mso-wrap-distance-bottom:0pt;mso-wrap-distance-top:0pt;z-index:-251646976;mso-width-relative:page;mso-height-relative:page;" coordorigin="1493,424" coordsize="8876,608" o:gfxdata="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Jf9ydNkAAAALAQAADwAAAAAAAAABACAAAAAiAAAAZHJzL2Rvd25yZXYueG1sUEsBAhQAFAAA&#10;AAgAh07iQOXWpNx9AwAAtAsAAA4AAAAAAAAAAQAgAAAAKAEAAGRycy9lMm9Eb2MueG1sUEsFBgAA&#10;AAAGAAYAWQEAABcHAAAAAA==&#10;">
                <o:lock v:ext="edit" aspectratio="f"/>
                <v:rect id="_x0000_s1026" o:spid="_x0000_s1026" o:spt="1" style="position:absolute;left:1552;top:438;height:579;width:8801;" fillcolor="#FAFAFA" filled="t" stroked="f" coordsize="21600,21600" o:gfxdata="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R7l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492;top:424;height:608;width:8876;" fillcolor="#DDDDDD" filled="t" stroked="f" coordsize="8876,608" o:gfxdata="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ylWb4A&#10;AADbAAAADwAAAAAAAAABACAAAAAiAAAAZHJzL2Rvd25yZXYueG1sUEsBAhQAFAAAAAgAh07iQDMv&#10;BZ47AAAAOQAAABAAAAAAAAAAAQAgAAAADQEAAGRycy9zaGFwZXhtbC54bWxQSwUGAAAAAAYABgBb&#10;AQAAtwMAAAAA&#10;" path="m8875,14l8861,14,8861,593,60,593,60,14,0,14,0,593,0,607,8861,607,8861,607,8875,607,8875,593,8875,14xm8875,0l8861,0,8861,0,0,0,0,14,8861,14,8861,14,8875,14,887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52;top:438;height:579;width:8801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 w:ascii="Consolas"/>
                            <w:sz w:val="18"/>
                          </w:rPr>
                          <w:t xml:space="preserve">   grant all privileges on testdb.test01 to common_dba;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z w:val="21"/>
        </w:rPr>
        <w:t>三、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rFonts w:ascii="Arial" w:eastAsia="Arial"/>
          <w:b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 xml:space="preserve">普通 </w:t>
      </w:r>
      <w:r>
        <w:rPr>
          <w:rFonts w:ascii="Arial" w:eastAsia="Arial"/>
          <w:b/>
          <w:color w:val="333333"/>
          <w:sz w:val="21"/>
        </w:rPr>
        <w:t>DBA</w:t>
      </w:r>
      <w:r>
        <w:rPr>
          <w:rFonts w:ascii="Arial" w:eastAsia="Arial"/>
          <w:b/>
          <w:color w:val="333333"/>
          <w:spacing w:val="48"/>
          <w:sz w:val="21"/>
        </w:rPr>
        <w:t xml:space="preserve"> </w:t>
      </w:r>
      <w:r>
        <w:rPr>
          <w:color w:val="333333"/>
          <w:sz w:val="21"/>
        </w:rPr>
        <w:t>管理</w:t>
      </w:r>
      <w:r>
        <w:rPr>
          <w:rFonts w:ascii="Segoe UI" w:hAnsi="Segoe UI" w:eastAsia="Segoe UI" w:cs="Segoe UI"/>
          <w:color w:val="2C3E50"/>
          <w:sz w:val="19"/>
          <w:szCs w:val="19"/>
          <w:shd w:val="clear" w:color="auto" w:fill="FFFFFF"/>
        </w:rPr>
        <w:t>拥有对表的所有对象特权。</w:t>
      </w:r>
    </w:p>
    <w:p>
      <w:pPr>
        <w:pStyle w:val="5"/>
        <w:spacing w:before="6"/>
        <w:rPr>
          <w:sz w:val="6"/>
        </w:rPr>
      </w:pPr>
    </w:p>
    <w:p>
      <w:pPr>
        <w:spacing w:before="21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351155</wp:posOffset>
                </wp:positionV>
                <wp:extent cx="5636260" cy="386080"/>
                <wp:effectExtent l="635" t="0" r="1905" b="10160"/>
                <wp:wrapTopAndBottom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86080"/>
                          <a:chOff x="1493" y="553"/>
                          <a:chExt cx="8876" cy="608"/>
                        </a:xfrm>
                      </wpg:grpSpPr>
                      <wps:wsp>
                        <wps:cNvPr id="54" name="矩形 17"/>
                        <wps:cNvSpPr/>
                        <wps:spPr>
                          <a:xfrm>
                            <a:off x="1552" y="56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任意多边形 18"/>
                        <wps:cNvSpPr/>
                        <wps:spPr>
                          <a:xfrm>
                            <a:off x="1492" y="55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6" name="文本框 19"/>
                        <wps:cNvSpPr txBox="1"/>
                        <wps:spPr>
                          <a:xfrm>
                            <a:off x="1552" y="567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grant all privileges to </w:t>
                              </w:r>
                              <w:r>
                                <w:rPr>
                                  <w:rFonts w:hint="eastAsia" w:ascii="Consolas"/>
                                  <w:spacing w:val="-10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7.65pt;height:30.4pt;width:443.8pt;mso-position-horizontal-relative:page;mso-wrap-distance-bottom:0pt;mso-wrap-distance-top:0pt;z-index:-251645952;mso-width-relative:page;mso-height-relative:page;" coordorigin="1493,553" coordsize="8876,608" o:gfxdata="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eHGm6NoAAAALAQAADwAA&#10;AAAAAAABACAAAAAiAAAAZHJzL2Rvd25yZXYueG1sUEsBAhQAFAAAAAgAh07iQLPW6PNqAwAAtgoA&#10;AA4AAAAAAAAAAQAgAAAAKQEAAGRycy9lMm9Eb2MueG1sUEsFBgAAAAAGAAYAWQEAAAUHAAAAAA==&#10;">
                <o:lock v:ext="edit" aspectratio="f"/>
                <v:rect id="矩形 17" o:spid="_x0000_s1026" o:spt="1" style="position:absolute;left:1552;top:567;height:579;width:8801;" fillcolor="#FAFAFA" filled="t" stroked="f" coordsize="21600,21600" o:gfxdata="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sG2K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任意多边形 18" o:spid="_x0000_s1026" o:spt="100" style="position:absolute;left:1492;top:553;height:608;width:8876;" fillcolor="#DDDDDD" filled="t" stroked="f" coordsize="8876,608" o:gfxdata="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UJsKugAAANsA&#10;AAAPAAAAAAAAAAEAIAAAACIAAABkcnMvZG93bnJldi54bWxQSwECFAAUAAAACACHTuJAMy8FnjsA&#10;AAA5AAAAEAAAAAAAAAABACAAAAAJAQAAZHJzL3NoYXBleG1sLnhtbFBLBQYAAAAABgAGAFsBAACz&#10;AwAAAAA=&#10;" path="m8875,0l8861,0,0,0,0,14,8861,14,8861,593,60,593,60,14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文本框 19" o:spid="_x0000_s1026" o:spt="202" type="#_x0000_t202" style="position:absolute;left:1552;top:567;height:579;width:8801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grant all privileges to </w:t>
                        </w:r>
                        <w:r>
                          <w:rPr>
                            <w:rFonts w:hint="eastAsia" w:ascii="Consolas"/>
                            <w:spacing w:val="-10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>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z w:val="21"/>
        </w:rPr>
        <w:t>四、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rFonts w:ascii="Arial" w:eastAsia="Arial"/>
          <w:b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 xml:space="preserve">高级 </w:t>
      </w:r>
      <w:r>
        <w:rPr>
          <w:rFonts w:ascii="Arial" w:eastAsia="Arial"/>
          <w:b/>
          <w:color w:val="333333"/>
          <w:sz w:val="21"/>
        </w:rPr>
        <w:t>DBA</w:t>
      </w:r>
      <w:r>
        <w:rPr>
          <w:rFonts w:ascii="Arial" w:eastAsia="Arial"/>
          <w:b/>
          <w:color w:val="333333"/>
          <w:spacing w:val="47"/>
          <w:sz w:val="21"/>
        </w:rPr>
        <w:t xml:space="preserve"> </w:t>
      </w:r>
      <w:r>
        <w:rPr>
          <w:color w:val="333333"/>
          <w:spacing w:val="1"/>
          <w:sz w:val="21"/>
        </w:rPr>
        <w:t xml:space="preserve">管理 </w:t>
      </w:r>
      <w:r>
        <w:rPr>
          <w:rFonts w:hint="eastAsia" w:ascii="Arial"/>
          <w:b/>
          <w:color w:val="333333"/>
          <w:sz w:val="21"/>
        </w:rPr>
        <w:t>YashanDB</w:t>
      </w:r>
      <w:r>
        <w:rPr>
          <w:rFonts w:ascii="Arial" w:eastAsia="Arial"/>
          <w:b/>
          <w:color w:val="333333"/>
          <w:spacing w:val="47"/>
          <w:sz w:val="21"/>
        </w:rPr>
        <w:t xml:space="preserve"> </w:t>
      </w:r>
      <w:r>
        <w:rPr>
          <w:rFonts w:ascii="Segoe UI" w:hAnsi="Segoe UI" w:eastAsia="Segoe UI" w:cs="Segoe UI"/>
          <w:color w:val="2C3E50"/>
          <w:sz w:val="19"/>
          <w:szCs w:val="19"/>
          <w:shd w:val="clear" w:color="auto" w:fill="FFFFFF"/>
        </w:rPr>
        <w:t>具备所有的系统特权</w:t>
      </w:r>
      <w:r>
        <w:rPr>
          <w:rFonts w:hint="eastAsia" w:ascii="Segoe UI" w:hAnsi="Segoe UI" w:cs="Segoe UI"/>
          <w:color w:val="2C3E50"/>
          <w:sz w:val="19"/>
          <w:szCs w:val="19"/>
          <w:shd w:val="clear" w:color="auto" w:fill="FFFFFF"/>
        </w:rPr>
        <w:t>。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w:rPr>
          <w:color w:val="333333"/>
          <w:sz w:val="21"/>
        </w:rPr>
        <w:t>五、</w:t>
      </w:r>
      <w:r>
        <w:rPr>
          <w:rFonts w:hint="eastAsia" w:ascii="Arial"/>
          <w:b/>
          <w:color w:val="333333"/>
          <w:sz w:val="21"/>
        </w:rPr>
        <w:t>YashanDB</w:t>
      </w:r>
      <w:r>
        <w:rPr>
          <w:rFonts w:ascii="Arial" w:eastAsia="Arial"/>
          <w:b/>
          <w:color w:val="333333"/>
          <w:spacing w:val="51"/>
          <w:sz w:val="21"/>
        </w:rPr>
        <w:t xml:space="preserve"> 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rFonts w:ascii="Arial" w:eastAsia="Arial"/>
          <w:b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权限，分别可以作用在多个层次上。</w:t>
      </w:r>
    </w:p>
    <w:p>
      <w:pPr>
        <w:pStyle w:val="15"/>
        <w:numPr>
          <w:ilvl w:val="0"/>
          <w:numId w:val="12"/>
        </w:numPr>
        <w:tabs>
          <w:tab w:val="left" w:pos="639"/>
        </w:tabs>
        <w:spacing w:before="211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343535</wp:posOffset>
                </wp:positionV>
                <wp:extent cx="5636260" cy="799465"/>
                <wp:effectExtent l="635" t="0" r="1905" b="8255"/>
                <wp:wrapTopAndBottom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799465"/>
                          <a:chOff x="1493" y="541"/>
                          <a:chExt cx="8876" cy="929"/>
                        </a:xfrm>
                      </wpg:grpSpPr>
                      <wps:wsp>
                        <wps:cNvPr id="60" name="矩形 7"/>
                        <wps:cNvSpPr/>
                        <wps:spPr>
                          <a:xfrm>
                            <a:off x="1552" y="555"/>
                            <a:ext cx="8801" cy="43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任意多边形 8"/>
                        <wps:cNvSpPr/>
                        <wps:spPr>
                          <a:xfrm>
                            <a:off x="1492" y="541"/>
                            <a:ext cx="8876" cy="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44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44"/>
                                </a:lnTo>
                                <a:lnTo>
                                  <a:pt x="60" y="44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44"/>
                                </a:lnTo>
                                <a:lnTo>
                                  <a:pt x="8875" y="44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2" name="矩形 9"/>
                        <wps:cNvSpPr/>
                        <wps:spPr>
                          <a:xfrm>
                            <a:off x="1552" y="985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1" name="任意多边形 10"/>
                        <wps:cNvSpPr/>
                        <wps:spPr>
                          <a:xfrm>
                            <a:off x="1492" y="985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0"/>
                                </a:lnTo>
                                <a:lnTo>
                                  <a:pt x="60" y="47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0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2" name="文本框 11"/>
                        <wps:cNvSpPr txBox="1"/>
                        <wps:spPr>
                          <a:xfrm>
                            <a:off x="1552" y="555"/>
                            <a:ext cx="8801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 w:eastAsia="Consolas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 w:eastAsia="Consolas"/>
                                  <w:color w:val="000087"/>
                                  <w:sz w:val="18"/>
                                </w:rPr>
                                <w:t>select any table</w:t>
                              </w:r>
                              <w:r>
                                <w:rPr>
                                  <w:rFonts w:ascii="Consolas" w:eastAsia="Consolas"/>
                                  <w:color w:val="000087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nsolas" w:eastAsia="Consolas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spacing w:val="-10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ascii="Consolas" w:eastAsia="Consolas"/>
                                  <w:color w:val="666600"/>
                                  <w:spacing w:val="-5"/>
                                  <w:sz w:val="18"/>
                                </w:rPr>
                                <w:t xml:space="preserve">; --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ascii="Consolas" w:eastAsia="Consolas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666600"/>
                                  <w:spacing w:val="-1"/>
                                  <w:sz w:val="18"/>
                                </w:rPr>
                                <w:t>具备对数据库中（sys schema除外）任意表、视图、动态视图、物化视图发起查询的权限；动态视图暂不受限</w:t>
                              </w:r>
                            </w:p>
                            <w:p>
                              <w:pPr>
                                <w:spacing w:before="79"/>
                                <w:ind w:left="2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>grant all privileges to high_dba;</w:t>
                              </w:r>
                              <w:r>
                                <w:rPr>
                                  <w:rFonts w:ascii="Consolas" w:eastAsia="Consolas"/>
                                  <w:color w:val="666600"/>
                                  <w:spacing w:val="-5"/>
                                  <w:sz w:val="18"/>
                                </w:rPr>
                                <w:t xml:space="preserve"> --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 w:eastAsia="Consolas"/>
                                  <w:spacing w:val="-11"/>
                                  <w:sz w:val="18"/>
                                </w:rPr>
                                <w:t>具备所有的系统特权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7.05pt;height:62.95pt;width:443.8pt;mso-position-horizontal-relative:page;mso-wrap-distance-bottom:0pt;mso-wrap-distance-top:0pt;z-index:-251644928;mso-width-relative:page;mso-height-relative:page;" coordorigin="1493,541" coordsize="8876,929" o:gfxdata="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MRCmj9kAAAALAQAADwAAAAAAAAABACAAAAAi&#10;AAAAZHJzL2Rvd25yZXYueG1sUEsBAhQAFAAAAAgAh07iQINpSt/RAwAAhw8AAA4AAAAAAAAAAQAg&#10;AAAAKAEAAGRycy9lMm9Eb2MueG1sUEsFBgAAAAAGAAYAWQEAAGsHAAAAAA==&#10;">
                <o:lock v:ext="edit" aspectratio="f"/>
                <v:rect id="矩形 7" o:spid="_x0000_s1026" o:spt="1" style="position:absolute;left:1552;top:555;height:430;width:8801;" fillcolor="#FAFAFA" filled="t" stroked="f" coordsize="21600,21600" o:gfxdata="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oT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任意多边形 8" o:spid="_x0000_s1026" o:spt="100" style="position:absolute;left:1492;top:541;height:444;width:8876;" fillcolor="#DDDDDD" filled="t" stroked="f" coordsize="8876,444" o:gfxdata="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0Y3mb4A&#10;AADbAAAADwAAAAAAAAABACAAAAAiAAAAZHJzL2Rvd25yZXYueG1sUEsBAhQAFAAAAAgAh07iQDMv&#10;BZ47AAAAOQAAABAAAAAAAAAAAQAgAAAADQEAAGRycy9zaGFwZXhtbC54bWxQSwUGAAAAAAYABgBb&#10;AQAAtwMAAAAA&#10;" path="m8875,0l8861,0,0,0,0,14,0,444,60,444,60,14,8861,14,8861,444,8875,444,8875,14,8875,0xe">
                  <v:fill on="t" focussize="0,0"/>
                  <v:stroke on="f"/>
                  <v:imagedata o:title=""/>
                  <o:lock v:ext="edit" aspectratio="f"/>
                </v:shape>
                <v:rect id="矩形 9" o:spid="_x0000_s1026" o:spt="1" style="position:absolute;left:1552;top:985;height:471;width:8801;" fillcolor="#FAFAFA" filled="t" stroked="f" coordsize="21600,21600" o:gfxdata="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5mt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10" o:spid="_x0000_s1026" o:spt="100" style="position:absolute;left:1492;top:985;height:485;width:8876;" fillcolor="#DDDDDD" filled="t" stroked="f" coordsize="8876,485" o:gfxdata="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KnnLsAAADc&#10;AAAADwAAAAAAAAABACAAAAAiAAAAZHJzL2Rvd25yZXYueG1sUEsBAhQAFAAAAAgAh07iQDMvBZ47&#10;AAAAOQAAABAAAAAAAAAAAQAgAAAACgEAAGRycy9zaGFwZXhtbC54bWxQSwUGAAAAAAYABgBbAQAA&#10;tAMAAAAA&#10;" path="m8875,0l8861,0,8861,470,60,470,60,0,0,0,0,470,0,485,8861,485,8875,485,8875,470,8875,0xe">
                  <v:fill on="t" focussize="0,0"/>
                  <v:stroke on="f"/>
                  <v:imagedata o:title=""/>
                  <o:lock v:ext="edit" aspectratio="f"/>
                </v:shape>
                <v:shape id="文本框 11" o:spid="_x0000_s1026" o:spt="202" type="#_x0000_t202" style="position:absolute;left:1552;top:555;height:900;width:8801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0"/>
                          <w:ind w:left="247"/>
                          <w:rPr>
                            <w:sz w:val="18"/>
                          </w:rPr>
                        </w:pPr>
                        <w:r>
                          <w:rPr>
                            <w:rFonts w:ascii="Consolas" w:eastAsia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 w:eastAsia="Consolas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 w:eastAsia="Consolas"/>
                            <w:color w:val="000087"/>
                            <w:sz w:val="18"/>
                          </w:rPr>
                          <w:t>select any table</w:t>
                        </w:r>
                        <w:r>
                          <w:rPr>
                            <w:rFonts w:ascii="Consolas" w:eastAsia="Consolas"/>
                            <w:color w:val="000087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to</w:t>
                        </w:r>
                        <w:r>
                          <w:rPr>
                            <w:rFonts w:ascii="Consolas" w:eastAsia="Consolas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spacing w:val="-10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ascii="Consolas" w:eastAsia="Consolas"/>
                            <w:color w:val="666600"/>
                            <w:spacing w:val="-5"/>
                            <w:sz w:val="18"/>
                          </w:rPr>
                          <w:t xml:space="preserve">; --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ascii="Consolas" w:eastAsia="Consolas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666600"/>
                            <w:spacing w:val="-1"/>
                            <w:sz w:val="18"/>
                          </w:rPr>
                          <w:t>具备对数据库中（sys schema除外）任意表、视图、动态视图、物化视图发起查询的权限；动态视图暂不受限</w:t>
                        </w:r>
                      </w:p>
                      <w:p>
                        <w:pPr>
                          <w:spacing w:before="79"/>
                          <w:ind w:left="247"/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Consolas" w:eastAsia="Consolas"/>
                            <w:sz w:val="18"/>
                          </w:rPr>
                          <w:t>grant all privileges to high_dba;</w:t>
                        </w:r>
                        <w:r>
                          <w:rPr>
                            <w:rFonts w:ascii="Consolas" w:eastAsia="Consolas"/>
                            <w:color w:val="666600"/>
                            <w:spacing w:val="-5"/>
                            <w:sz w:val="18"/>
                          </w:rPr>
                          <w:t xml:space="preserve"> --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 w:eastAsia="Consolas"/>
                            <w:spacing w:val="-11"/>
                            <w:sz w:val="18"/>
                          </w:rPr>
                          <w:t>具备所有的系统特权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z w:val="21"/>
        </w:rPr>
        <w:t>作用在</w:t>
      </w:r>
      <w:r>
        <w:rPr>
          <w:rFonts w:hint="eastAsia"/>
          <w:color w:val="333333"/>
          <w:sz w:val="21"/>
        </w:rPr>
        <w:t>系统特权</w:t>
      </w:r>
      <w:r>
        <w:rPr>
          <w:color w:val="333333"/>
          <w:sz w:val="21"/>
        </w:rPr>
        <w:t>上：</w:t>
      </w:r>
    </w:p>
    <w:p>
      <w:pPr>
        <w:pStyle w:val="5"/>
        <w:spacing w:before="6"/>
        <w:rPr>
          <w:sz w:val="6"/>
        </w:rPr>
      </w:pPr>
    </w:p>
    <w:p>
      <w:pPr>
        <w:pStyle w:val="15"/>
        <w:numPr>
          <w:ilvl w:val="0"/>
          <w:numId w:val="12"/>
        </w:numPr>
        <w:tabs>
          <w:tab w:val="left" w:pos="639"/>
        </w:tabs>
        <w:spacing w:before="81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260350</wp:posOffset>
                </wp:positionV>
                <wp:extent cx="5636260" cy="393700"/>
                <wp:effectExtent l="635" t="0" r="1905" b="2540"/>
                <wp:wrapTopAndBottom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93700"/>
                          <a:chOff x="1493" y="411"/>
                          <a:chExt cx="8876" cy="620"/>
                        </a:xfrm>
                      </wpg:grpSpPr>
                      <wps:wsp>
                        <wps:cNvPr id="115" name="矩形 25"/>
                        <wps:cNvSpPr/>
                        <wps:spPr>
                          <a:xfrm>
                            <a:off x="1552" y="425"/>
                            <a:ext cx="8801" cy="59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6" name="任意多边形 26"/>
                        <wps:cNvSpPr/>
                        <wps:spPr>
                          <a:xfrm>
                            <a:off x="1492" y="411"/>
                            <a:ext cx="8876" cy="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20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605"/>
                                </a:lnTo>
                                <a:lnTo>
                                  <a:pt x="60" y="605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05"/>
                                </a:lnTo>
                                <a:lnTo>
                                  <a:pt x="0" y="619"/>
                                </a:lnTo>
                                <a:lnTo>
                                  <a:pt x="8861" y="619"/>
                                </a:lnTo>
                                <a:lnTo>
                                  <a:pt x="8875" y="619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8" name="文本框 27"/>
                        <wps:cNvSpPr txBox="1"/>
                        <wps:spPr>
                          <a:xfrm>
                            <a:off x="1552" y="425"/>
                            <a:ext cx="8801" cy="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 xml:space="preserve">grant connect to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Consolas" w:eastAsia="Consolas"/>
                                  <w:color w:val="666600"/>
                                  <w:spacing w:val="-5"/>
                                  <w:sz w:val="18"/>
                                </w:rPr>
                                <w:t xml:space="preserve"> --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CONNECT角色具有CREATE SESSION权限，通过赋予CONNECT角色使用户能够登录会话。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0.5pt;height:31pt;width:443.8pt;mso-position-horizontal-relative:page;mso-wrap-distance-bottom:0pt;mso-wrap-distance-top:0pt;z-index:-251644928;mso-width-relative:page;mso-height-relative:page;" coordorigin="1493,411" coordsize="8876,620" o:gfxdata="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kGO2I2AAAAAsBAAAPAAAAAAAAAAEAIAAAACIA&#10;AABkcnMvZG93bnJldi54bWxQSwECFAAUAAAACACHTuJActplw18DAADlCgAADgAAAAAAAAABACAA&#10;AAAnAQAAZHJzL2Uyb0RvYy54bWxQSwUGAAAAAAYABgBZAQAA+AYAAAAA&#10;">
                <o:lock v:ext="edit" aspectratio="f"/>
                <v:rect id="矩形 25" o:spid="_x0000_s1026" o:spt="1" style="position:absolute;left:1552;top:425;height:591;width:8801;" fillcolor="#FAFAFA" filled="t" stroked="f" coordsize="21600,21600" o:gfxdata="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nz6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26" o:spid="_x0000_s1026" o:spt="100" style="position:absolute;left:1492;top:411;height:620;width:8876;" fillcolor="#DDDDDD" filled="t" stroked="f" coordsize="8876,620" o:gfxdata="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tugrsAAADc&#10;AAAADwAAAAAAAAABACAAAAAiAAAAZHJzL2Rvd25yZXYueG1sUEsBAhQAFAAAAAgAh07iQDMvBZ47&#10;AAAAOQAAABAAAAAAAAAAAQAgAAAACgEAAGRycy9zaGFwZXhtbC54bWxQSwUGAAAAAAYABgBbAQAA&#10;tAMAAAAA&#10;" path="m8875,0l8861,0,8861,14,8861,605,60,605,60,14,8861,14,8861,0,0,0,0,14,0,605,0,619,8861,619,8875,619,8875,605,8875,14,8875,0xe">
                  <v:fill on="t" focussize="0,0"/>
                  <v:stroke on="f"/>
                  <v:imagedata o:title=""/>
                  <o:lock v:ext="edit" aspectratio="f"/>
                </v:shape>
                <v:shape id="文本框 27" o:spid="_x0000_s1026" o:spt="202" type="#_x0000_t202" style="position:absolute;left:1552;top:425;height:591;width:8801;" filled="f" stroked="f" coordsize="21600,21600" o:gfxdata="UEsDBAoAAAAAAIdO4kAAAAAAAAAAAAAAAAAEAAAAZHJzL1BLAwQUAAAACACHTuJA3C/Mub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t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vzL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0"/>
                          <w:ind w:left="247"/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Consolas" w:eastAsia="Consolas"/>
                            <w:sz w:val="18"/>
                          </w:rPr>
                          <w:t xml:space="preserve">grant connect to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 w:eastAsia="Consolas"/>
                            <w:sz w:val="18"/>
                          </w:rPr>
                          <w:t>;</w:t>
                        </w:r>
                        <w:r>
                          <w:rPr>
                            <w:rFonts w:ascii="Consolas" w:eastAsia="Consolas"/>
                            <w:color w:val="666600"/>
                            <w:spacing w:val="-5"/>
                            <w:sz w:val="18"/>
                          </w:rPr>
                          <w:t xml:space="preserve"> --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CONNECT角色具有CREATE SESSION权限，通过赋予CONNECT角色使用户能够登录会话。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8"/>
          <w:sz w:val="21"/>
        </w:rPr>
        <w:t xml:space="preserve"> </w:t>
      </w:r>
      <w:r>
        <w:rPr>
          <w:color w:val="333333"/>
          <w:sz w:val="21"/>
        </w:rPr>
        <w:t>作用在</w:t>
      </w:r>
      <w:r>
        <w:rPr>
          <w:rFonts w:hint="eastAsia"/>
          <w:color w:val="333333"/>
          <w:sz w:val="21"/>
        </w:rPr>
        <w:t>角色</w:t>
      </w:r>
      <w:r>
        <w:rPr>
          <w:color w:val="333333"/>
          <w:sz w:val="21"/>
        </w:rPr>
        <w:t>上：</w:t>
      </w:r>
    </w:p>
    <w:p>
      <w:pPr>
        <w:pStyle w:val="5"/>
        <w:spacing w:before="6"/>
        <w:rPr>
          <w:sz w:val="6"/>
        </w:rPr>
      </w:pPr>
    </w:p>
    <w:p>
      <w:pPr>
        <w:pStyle w:val="15"/>
        <w:numPr>
          <w:ilvl w:val="0"/>
          <w:numId w:val="12"/>
        </w:numPr>
        <w:tabs>
          <w:tab w:val="left" w:pos="639"/>
        </w:tabs>
        <w:spacing w:before="81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267970</wp:posOffset>
                </wp:positionV>
                <wp:extent cx="5636260" cy="386080"/>
                <wp:effectExtent l="635" t="0" r="1905" b="10160"/>
                <wp:wrapTopAndBottom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86080"/>
                          <a:chOff x="1493" y="423"/>
                          <a:chExt cx="8876" cy="608"/>
                        </a:xfrm>
                      </wpg:grpSpPr>
                      <wps:wsp>
                        <wps:cNvPr id="120" name="矩形 13"/>
                        <wps:cNvSpPr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1" name="任意多边形 14"/>
                        <wps:cNvSpPr/>
                        <wps:spPr>
                          <a:xfrm>
                            <a:off x="1492" y="42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2" name="文本框 15"/>
                        <wps:cNvSpPr txBox="1"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 xml:space="preserve">grant select on testdb.test01 to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Consolas" w:eastAsia="Consolas"/>
                                  <w:color w:val="666600"/>
                                  <w:spacing w:val="-5"/>
                                  <w:sz w:val="18"/>
                                </w:rPr>
                                <w:t xml:space="preserve"> --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ascii="Consolas" w:eastAsia="Consolas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pacing w:val="-1"/>
                                  <w:sz w:val="18"/>
                                </w:rPr>
                                <w:t xml:space="preserve">可以查询 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01</w:t>
                              </w:r>
                              <w:r>
                                <w:rPr>
                                  <w:rFonts w:ascii="Consolas" w:eastAsia="Consolas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8"/>
                                </w:rPr>
                                <w:t>中的</w:t>
                              </w:r>
                              <w:r>
                                <w:rPr>
                                  <w:rFonts w:hint="eastAsia"/>
                                  <w:color w:val="666600"/>
                                  <w:sz w:val="18"/>
                                </w:rPr>
                                <w:t>所有数据</w:t>
                              </w:r>
                              <w:r>
                                <w:rPr>
                                  <w:color w:val="666600"/>
                                  <w:sz w:val="18"/>
                                </w:rPr>
                                <w:t>。</w:t>
                              </w:r>
                            </w:p>
                            <w:p/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1.1pt;height:30.4pt;width:443.8pt;mso-position-horizontal-relative:page;mso-wrap-distance-bottom:0pt;mso-wrap-distance-top:0pt;z-index:-251643904;mso-width-relative:page;mso-height-relative:page;" coordorigin="1493,423" coordsize="8876,608" o:gfxdata="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Br5FpvZAAAACwEAAA8AAAAAAAAAAQAgAAAA&#10;IgAAAGRycy9kb3ducmV2LnhtbFBLAQIUABQAAAAIAIdO4kAH5uHbYAMAAOUKAAAOAAAAAAAAAAEA&#10;IAAAACgBAABkcnMvZTJvRG9jLnhtbFBLBQYAAAAABgAGAFkBAAD6BgAAAAA=&#10;">
                <o:lock v:ext="edit" aspectratio="f"/>
                <v:rect id="矩形 13" o:spid="_x0000_s1026" o:spt="1" style="position:absolute;left:1552;top:437;height:579;width:8801;" fillcolor="#FAFAFA" filled="t" stroked="f" coordsize="21600,21600" o:gfxdata="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PKa&#10;zM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任意多边形 14" o:spid="_x0000_s1026" o:spt="100" style="position:absolute;left:1492;top:423;height:608;width:8876;" fillcolor="#DDDDDD" filled="t" stroked="f" coordsize="8876,608" o:gfxdata="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qFMD7gAAADcAAAA&#10;DwAAAAAAAAABACAAAAAiAAAAZHJzL2Rvd25yZXYueG1sUEsBAhQAFAAAAAgAh07iQDMvBZ47AAAA&#10;OQAAABAAAAAAAAAAAQAgAAAABwEAAGRycy9zaGFwZXhtbC54bWxQSwUGAAAAAAYABgBbAQAAsQMA&#10;AAAA&#10;" path="m8875,0l8861,0,8861,14,8861,593,60,593,60,14,8861,14,8861,0,0,0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文本框 15" o:spid="_x0000_s1026" o:spt="202" type="#_x0000_t202" style="position:absolute;left:1552;top:437;height:579;width:8801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0"/>
                          <w:ind w:left="247"/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Consolas" w:eastAsia="Consolas"/>
                            <w:sz w:val="18"/>
                          </w:rPr>
                          <w:t xml:space="preserve">grant select on testdb.test01 to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 w:eastAsia="Consolas"/>
                            <w:sz w:val="18"/>
                          </w:rPr>
                          <w:t>;</w:t>
                        </w:r>
                        <w:r>
                          <w:rPr>
                            <w:rFonts w:ascii="Consolas" w:eastAsia="Consolas"/>
                            <w:color w:val="666600"/>
                            <w:spacing w:val="-5"/>
                            <w:sz w:val="18"/>
                          </w:rPr>
                          <w:t xml:space="preserve"> --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ascii="Consolas" w:eastAsia="Consolas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pacing w:val="-1"/>
                            <w:sz w:val="18"/>
                          </w:rPr>
                          <w:t xml:space="preserve">可以查询 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test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>01</w:t>
                        </w:r>
                        <w:r>
                          <w:rPr>
                            <w:rFonts w:ascii="Consolas" w:eastAsia="Consolas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8"/>
                          </w:rPr>
                          <w:t>中的</w:t>
                        </w:r>
                        <w:r>
                          <w:rPr>
                            <w:rFonts w:hint="eastAsia"/>
                            <w:color w:val="666600"/>
                            <w:sz w:val="18"/>
                          </w:rPr>
                          <w:t>所有数据</w:t>
                        </w:r>
                        <w:r>
                          <w:rPr>
                            <w:color w:val="666600"/>
                            <w:sz w:val="18"/>
                          </w:rPr>
                          <w:t>。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8"/>
          <w:sz w:val="21"/>
        </w:rPr>
        <w:t xml:space="preserve"> </w:t>
      </w:r>
      <w:r>
        <w:rPr>
          <w:color w:val="333333"/>
          <w:sz w:val="21"/>
        </w:rPr>
        <w:t>作用在</w:t>
      </w:r>
      <w:r>
        <w:rPr>
          <w:rFonts w:hint="eastAsia"/>
          <w:color w:val="333333"/>
          <w:sz w:val="21"/>
        </w:rPr>
        <w:t>对象</w:t>
      </w:r>
      <w:r>
        <w:rPr>
          <w:color w:val="333333"/>
          <w:sz w:val="21"/>
        </w:rPr>
        <w:t>上：</w:t>
      </w:r>
    </w:p>
    <w:p>
      <w:pPr>
        <w:pStyle w:val="5"/>
        <w:spacing w:before="3"/>
        <w:rPr>
          <w:sz w:val="7"/>
        </w:rPr>
      </w:pPr>
    </w:p>
    <w:p>
      <w:pPr>
        <w:spacing w:before="7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262255</wp:posOffset>
                </wp:positionV>
                <wp:extent cx="5636260" cy="584200"/>
                <wp:effectExtent l="635" t="0" r="1905" b="10160"/>
                <wp:wrapTopAndBottom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584200"/>
                          <a:chOff x="1493" y="413"/>
                          <a:chExt cx="8876" cy="920"/>
                        </a:xfrm>
                      </wpg:grpSpPr>
                      <wps:wsp>
                        <wps:cNvPr id="125" name="矩形 1"/>
                        <wps:cNvSpPr/>
                        <wps:spPr>
                          <a:xfrm>
                            <a:off x="1552" y="427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6" name="任意多边形 2"/>
                        <wps:cNvSpPr/>
                        <wps:spPr>
                          <a:xfrm>
                            <a:off x="1492" y="413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8" name="矩形 3"/>
                        <wps:cNvSpPr/>
                        <wps:spPr>
                          <a:xfrm>
                            <a:off x="1552" y="847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9" name="任意多边形 4"/>
                        <wps:cNvSpPr/>
                        <wps:spPr>
                          <a:xfrm>
                            <a:off x="1492" y="847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0" name="文本框 5"/>
                        <wps:cNvSpPr txBox="1"/>
                        <wps:spPr>
                          <a:xfrm>
                            <a:off x="1552" y="427"/>
                            <a:ext cx="8801" cy="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355" w:lineRule="auto"/>
                                <w:ind w:left="247" w:right="106"/>
                                <w:rPr>
                                  <w:rFonts w:ascii="Consolas" w:eastAsia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>grant select on testdb.test0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 xml:space="preserve"> to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pacing w:val="-5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 w:eastAsia="Consolas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106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update on testdb.test03 to high_dba;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0.65pt;height:46pt;width:443.8pt;mso-position-horizontal-relative:page;mso-wrap-distance-bottom:0pt;mso-wrap-distance-top:0pt;z-index:-251642880;mso-width-relative:page;mso-height-relative:page;" coordorigin="1493,413" coordsize="8876,920" o:gfxdata="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JHE0d2QAAAAsBAAAPAAAAAAAAAAEAIAAAACIAAABkcnMvZG93&#10;bnJldi54bWxQSwECFAAUAAAACACHTuJA4hnqR8cDAACKDwAADgAAAAAAAAABACAAAAAoAQAAZHJz&#10;L2Uyb0RvYy54bWxQSwUGAAAAAAYABgBZAQAAYQcAAAAA&#10;">
                <o:lock v:ext="edit" aspectratio="f"/>
                <v:rect id="矩形 1" o:spid="_x0000_s1026" o:spt="1" style="position:absolute;left:1552;top:427;height:420;width:8801;" fillcolor="#FAFAFA" filled="t" stroked="f" coordsize="21600,21600" o:gfxdata="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5V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2" o:spid="_x0000_s1026" o:spt="100" style="position:absolute;left:1492;top:413;height:435;width:8876;" fillcolor="#DDDDDD" filled="t" stroked="f" coordsize="8876,435" o:gfxdata="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MF374A&#10;AADcAAAADwAAAAAAAAABACAAAAAiAAAAZHJzL2Rvd25yZXYueG1sUEsBAhQAFAAAAAgAh07iQDMv&#10;BZ47AAAAOQAAABAAAAAAAAAAAQAgAAAADQEAAGRycy9zaGFwZXhtbC54bWxQSwUGAAAAAAYABgBb&#10;AQAAtwMAAAAA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552;top:847;height:471;width:8801;" fillcolor="#FAFAFA" filled="t" stroked="f" coordsize="21600,21600" o:gfxdata="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oSW&#10;ys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任意多边形 4" o:spid="_x0000_s1026" o:spt="100" style="position:absolute;left:1492;top:847;height:485;width:8876;" fillcolor="#DDDDDD" filled="t" stroked="f" coordsize="8876,485" o:gfxdata="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4YSe8AAAA&#10;3AAAAA8AAAAAAAAAAQAgAAAAIgAAAGRycy9kb3ducmV2LnhtbFBLAQIUABQAAAAIAIdO4kAzLwWe&#10;OwAAADkAAAAQAAAAAAAAAAEAIAAAAAsBAABkcnMvc2hhcGV4bWwueG1sUEsFBgAAAAAGAAYAWwEA&#10;ALUDAAAAAA==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文本框 5" o:spid="_x0000_s1026" o:spt="202" type="#_x0000_t202" style="position:absolute;left:1552;top:427;height:891;width:8801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355" w:lineRule="auto"/>
                          <w:ind w:left="247" w:right="106"/>
                          <w:rPr>
                            <w:rFonts w:ascii="Consolas" w:eastAsia="Consolas"/>
                            <w:sz w:val="18"/>
                          </w:rPr>
                        </w:pPr>
                        <w:r>
                          <w:rPr>
                            <w:rFonts w:hint="eastAsia" w:ascii="Consolas" w:eastAsia="Consolas"/>
                            <w:sz w:val="18"/>
                          </w:rPr>
                          <w:t>grant select on testdb.test0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>2</w:t>
                        </w:r>
                        <w:r>
                          <w:rPr>
                            <w:rFonts w:hint="eastAsia" w:ascii="Consolas" w:eastAsia="Consolas"/>
                            <w:sz w:val="18"/>
                          </w:rPr>
                          <w:t xml:space="preserve"> to </w:t>
                        </w:r>
                        <w:r>
                          <w:rPr>
                            <w:rFonts w:hint="eastAsia" w:ascii="Consolas"/>
                            <w:color w:val="666600"/>
                            <w:spacing w:val="-5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 w:eastAsia="Consolas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before="158" w:line="355" w:lineRule="auto"/>
                          <w:ind w:left="247" w:right="106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update on testdb.test03 to high_dba;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pacing w:val="-1"/>
          <w:sz w:val="21"/>
        </w:rPr>
        <w:t>这里在给一个用户授权多张表时，可以多次执行以上语句。例如：</w:t>
      </w:r>
    </w:p>
    <w:p>
      <w:pPr>
        <w:pStyle w:val="5"/>
        <w:spacing w:before="6"/>
        <w:rPr>
          <w:sz w:val="6"/>
        </w:rPr>
      </w:pPr>
    </w:p>
    <w:p>
      <w:pPr>
        <w:pStyle w:val="15"/>
        <w:numPr>
          <w:ilvl w:val="0"/>
          <w:numId w:val="12"/>
        </w:numPr>
        <w:tabs>
          <w:tab w:val="left" w:pos="639"/>
        </w:tabs>
        <w:spacing w:before="81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268605</wp:posOffset>
                </wp:positionV>
                <wp:extent cx="5636260" cy="386080"/>
                <wp:effectExtent l="635" t="0" r="1905" b="10160"/>
                <wp:wrapTopAndBottom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386080"/>
                          <a:chOff x="1493" y="423"/>
                          <a:chExt cx="8876" cy="608"/>
                        </a:xfrm>
                      </wpg:grpSpPr>
                      <wps:wsp>
                        <wps:cNvPr id="133" name="矩形 21"/>
                        <wps:cNvSpPr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4" name="任意多边形 22"/>
                        <wps:cNvSpPr/>
                        <wps:spPr>
                          <a:xfrm>
                            <a:off x="1492" y="423"/>
                            <a:ext cx="8876" cy="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8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3"/>
                                </a:lnTo>
                                <a:lnTo>
                                  <a:pt x="60" y="593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3"/>
                                </a:lnTo>
                                <a:lnTo>
                                  <a:pt x="0" y="607"/>
                                </a:lnTo>
                                <a:lnTo>
                                  <a:pt x="8861" y="607"/>
                                </a:lnTo>
                                <a:lnTo>
                                  <a:pt x="8875" y="607"/>
                                </a:lnTo>
                                <a:lnTo>
                                  <a:pt x="8875" y="593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5" name="文本框 23"/>
                        <wps:cNvSpPr txBox="1"/>
                        <wps:spPr>
                          <a:xfrm>
                            <a:off x="1552" y="437"/>
                            <a:ext cx="8801" cy="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ind w:firstLine="180" w:firstLineChars="100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grant index on testdb.test01 to high_dba;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1.15pt;height:30.4pt;width:443.8pt;mso-position-horizontal-relative:page;mso-wrap-distance-bottom:0pt;mso-wrap-distance-top:0pt;z-index:-251641856;mso-width-relative:page;mso-height-relative:page;" coordorigin="1493,423" coordsize="8876,608" o:gfxdata="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oIR8wdkAAAALAQAADwAAAAAA&#10;AAABACAAAAAiAAAAZHJzL2Rvd25yZXYueG1sUEsBAhQAFAAAAAgAh07iQM/qvb1oAwAA5QoAAA4A&#10;AAAAAAAAAQAgAAAAKAEAAGRycy9lMm9Eb2MueG1sUEsFBgAAAAAGAAYAWQEAAAIHAAAAAA==&#10;">
                <o:lock v:ext="edit" aspectratio="f"/>
                <v:rect id="矩形 21" o:spid="_x0000_s1026" o:spt="1" style="position:absolute;left:1552;top:437;height:579;width:8801;" fillcolor="#FAFAFA" filled="t" stroked="f" coordsize="21600,21600" o:gfxdata="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mSZ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22" o:spid="_x0000_s1026" o:spt="100" style="position:absolute;left:1492;top:423;height:608;width:8876;" fillcolor="#DDDDDD" filled="t" stroked="f" coordsize="8876,608" o:gfxdata="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D3lKvQAA&#10;ANwAAAAPAAAAAAAAAAEAIAAAACIAAABkcnMvZG93bnJldi54bWxQSwECFAAUAAAACACHTuJAMy8F&#10;njsAAAA5AAAAEAAAAAAAAAABACAAAAAMAQAAZHJzL3NoYXBleG1sLnhtbFBLBQYAAAAABgAGAFsB&#10;AAC2AwAAAAA=&#10;" path="m8875,0l8861,0,8861,14,8861,593,60,593,60,14,8861,14,8861,0,0,0,0,14,0,593,0,607,8861,607,8875,607,8875,593,8875,14,8875,0xe">
                  <v:fill on="t" focussize="0,0"/>
                  <v:stroke on="f"/>
                  <v:imagedata o:title=""/>
                  <o:lock v:ext="edit" aspectratio="f"/>
                </v:shape>
                <v:shape id="文本框 23" o:spid="_x0000_s1026" o:spt="202" type="#_x0000_t202" style="position:absolute;left:1552;top:437;height:579;width:8801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ind w:firstLine="180" w:firstLineChars="10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grant index on testdb.test01 to high_dba;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作用在表</w:t>
      </w:r>
      <w:r>
        <w:rPr>
          <w:rFonts w:hint="eastAsia"/>
          <w:color w:val="333333"/>
          <w:sz w:val="21"/>
        </w:rPr>
        <w:t>中的索引</w:t>
      </w:r>
      <w:r>
        <w:rPr>
          <w:color w:val="333333"/>
          <w:sz w:val="21"/>
        </w:rPr>
        <w:t>上：</w:t>
      </w:r>
    </w:p>
    <w:p>
      <w:pPr>
        <w:pStyle w:val="5"/>
        <w:spacing w:before="6"/>
        <w:rPr>
          <w:sz w:val="6"/>
        </w:rPr>
      </w:pPr>
    </w:p>
    <w:p>
      <w:pPr>
        <w:pStyle w:val="15"/>
        <w:numPr>
          <w:ilvl w:val="0"/>
          <w:numId w:val="12"/>
        </w:numPr>
        <w:tabs>
          <w:tab w:val="left" w:pos="639"/>
        </w:tabs>
        <w:spacing w:before="81"/>
        <w:rPr>
          <w:sz w:val="21"/>
        </w:rPr>
      </w:pP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作用在存储过程上：</w:t>
      </w:r>
    </w:p>
    <w:p>
      <w:pPr>
        <w:pStyle w:val="5"/>
        <w:spacing w:before="6"/>
        <w:rPr>
          <w:sz w:val="6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43815</wp:posOffset>
                </wp:positionV>
                <wp:extent cx="5636260" cy="291465"/>
                <wp:effectExtent l="0" t="0" r="2540" b="13335"/>
                <wp:wrapTopAndBottom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291465"/>
                          <a:chOff x="1492" y="423"/>
                          <a:chExt cx="8876" cy="919"/>
                        </a:xfrm>
                      </wpg:grpSpPr>
                      <wps:wsp>
                        <wps:cNvPr id="138" name="矩形 45"/>
                        <wps:cNvSpPr/>
                        <wps:spPr>
                          <a:xfrm>
                            <a:off x="1552" y="437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9" name="任意多边形 46"/>
                        <wps:cNvSpPr/>
                        <wps:spPr>
                          <a:xfrm>
                            <a:off x="1492" y="423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0" name="矩形 47"/>
                        <wps:cNvSpPr/>
                        <wps:spPr>
                          <a:xfrm>
                            <a:off x="1552" y="857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9" name="任意多边形 48"/>
                        <wps:cNvSpPr/>
                        <wps:spPr>
                          <a:xfrm>
                            <a:off x="1492" y="857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0" name="文本框 49"/>
                        <wps:cNvSpPr txBox="1"/>
                        <wps:spPr>
                          <a:xfrm>
                            <a:off x="1552" y="437"/>
                            <a:ext cx="8801" cy="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  grant  create any procedure  to  high_dba;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3.45pt;height:22.95pt;width:443.8pt;mso-position-horizontal-relative:page;mso-wrap-distance-bottom:0pt;mso-wrap-distance-top:0pt;z-index:-251640832;mso-width-relative:page;mso-height-relative:page;" coordorigin="1492,423" coordsize="8876,919" o:gfxdata="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jQ9iTZAAAACQEAAA8AAAAAAAAAAQAgAAAAIgAAAGRycy9kb3du&#10;cmV2LnhtbFBLAQIUABQAAAAIAIdO4kBD/UDwxgMAAI8PAAAOAAAAAAAAAAEAIAAAACgBAABkcnMv&#10;ZTJvRG9jLnhtbFBLBQYAAAAABgAGAFkBAABgBwAAAAA=&#10;">
                <o:lock v:ext="edit" aspectratio="f"/>
                <v:rect id="矩形 45" o:spid="_x0000_s1026" o:spt="1" style="position:absolute;left:1552;top:437;height:420;width:8801;" fillcolor="#FAFAFA" filled="t" stroked="f" coordsize="21600,21600" o:gfxdata="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10A&#10;F8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任意多边形 46" o:spid="_x0000_s1026" o:spt="100" style="position:absolute;left:1492;top:423;height:435;width:8876;" fillcolor="#DDDDDD" filled="t" stroked="f" coordsize="8876,435" o:gfxdata="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lB3C/&#10;AAAA3AAAAA8AAAAAAAAAAQAgAAAAIgAAAGRycy9kb3ducmV2LnhtbFBLAQIUABQAAAAIAIdO4kAz&#10;LwWeOwAAADkAAAAQAAAAAAAAAAEAIAAAAA4BAABkcnMvc2hhcGV4bWwueG1sUEsFBgAAAAAGAAYA&#10;WwEAALgDAAAAAA==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矩形 47" o:spid="_x0000_s1026" o:spt="1" style="position:absolute;left:1552;top:857;height:471;width:8801;" fillcolor="#FAFAFA" filled="t" stroked="f" coordsize="21600,21600" o:gfxdata="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S1/&#10;bM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任意多边形 48" o:spid="_x0000_s1026" o:spt="100" style="position:absolute;left:1492;top:857;height:485;width:8876;" fillcolor="#DDDDDD" filled="t" stroked="f" coordsize="8876,485" o:gfxdata="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eEh7sAAADc&#10;AAAADwAAAAAAAAABACAAAAAiAAAAZHJzL2Rvd25yZXYueG1sUEsBAhQAFAAAAAgAh07iQDMvBZ47&#10;AAAAOQAAABAAAAAAAAAAAQAgAAAACgEAAGRycy9zaGFwZXhtbC54bWxQSwUGAAAAAAYABgBbAQAA&#10;tAMAAAAA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文本框 49" o:spid="_x0000_s1026" o:spt="202" type="#_x0000_t202" style="position:absolute;left:1552;top:437;height:589;width:8801;" filled="f" stroked="f" coordsize="21600,21600" o:gfxdata="UEsDBAoAAAAAAIdO4kAAAAAAAAAAAAAAAAAEAAAAZHJzL1BLAwQUAAAACACHTuJAtDN5f7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zeX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  grant  create any procedure  to  high_dba;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81" w:line="427" w:lineRule="auto"/>
        <w:ind w:left="360" w:right="6290"/>
        <w:rPr>
          <w:color w:val="333333"/>
          <w:sz w:val="21"/>
        </w:rPr>
      </w:pPr>
      <w:r>
        <w:rPr>
          <w:color w:val="333333"/>
          <w:sz w:val="21"/>
        </w:rPr>
        <w:t>六、查看</w:t>
      </w:r>
      <w:r>
        <w:rPr>
          <w:rFonts w:hint="eastAsia" w:ascii="Arial"/>
          <w:b/>
          <w:color w:val="333333"/>
          <w:sz w:val="21"/>
        </w:rPr>
        <w:t>YashanDB</w:t>
      </w:r>
      <w:r>
        <w:rPr>
          <w:color w:val="333333"/>
          <w:sz w:val="21"/>
        </w:rPr>
        <w:t>用户</w:t>
      </w:r>
      <w:r>
        <w:rPr>
          <w:rFonts w:hint="eastAsia"/>
          <w:color w:val="333333"/>
          <w:sz w:val="21"/>
        </w:rPr>
        <w:t>权限</w:t>
      </w:r>
    </w:p>
    <w:p>
      <w:pPr>
        <w:spacing w:before="81" w:line="427" w:lineRule="auto"/>
        <w:ind w:right="6290" w:firstLine="72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213995</wp:posOffset>
                </wp:positionV>
                <wp:extent cx="5519420" cy="315595"/>
                <wp:effectExtent l="0" t="0" r="12700" b="444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315595"/>
                          <a:chOff x="1492" y="903"/>
                          <a:chExt cx="8876" cy="605"/>
                        </a:xfrm>
                      </wpg:grpSpPr>
                      <wps:wsp>
                        <wps:cNvPr id="152" name="矩形 51"/>
                        <wps:cNvSpPr/>
                        <wps:spPr>
                          <a:xfrm>
                            <a:off x="1552" y="91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3" name="任意多边形 52"/>
                        <wps:cNvSpPr/>
                        <wps:spPr>
                          <a:xfrm>
                            <a:off x="1492" y="90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4" name="文本框 53"/>
                        <wps:cNvSpPr txBox="1"/>
                        <wps:spPr>
                          <a:xfrm>
                            <a:off x="1552" y="918"/>
                            <a:ext cx="8801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select * from dba_sys_privs where grantee='common_user';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16.85pt;height:24.85pt;width:434.6pt;mso-position-horizontal-relative:page;z-index:-251656192;mso-width-relative:page;mso-height-relative:page;" coordorigin="1492,903" coordsize="8876,605" o:gfxdata="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QShUU2QAAAAoBAAAP&#10;AAAAAAAAAAEAIAAAACIAAABkcnMvZG93bnJldi54bWxQSwECFAAUAAAACACHTuJAVsqodW0DAADl&#10;CgAADgAAAAAAAAABACAAAAAoAQAAZHJzL2Uyb0RvYy54bWxQSwUGAAAAAAYABgBZAQAABwcAAAAA&#10;">
                <o:lock v:ext="edit" aspectratio="f"/>
                <v:rect id="矩形 51" o:spid="_x0000_s1026" o:spt="1" style="position:absolute;left:1552;top:917;height:576;width:8801;" fillcolor="#FAFAFA" filled="t" stroked="f" coordsize="21600,21600" o:gfxdata="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rSX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52" o:spid="_x0000_s1026" o:spt="100" style="position:absolute;left:1492;top:903;height:605;width:8876;" fillcolor="#DDDDDD" filled="t" stroked="f" coordsize="8876,605" o:gfxdata="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Xa72ugAAANwA&#10;AAAPAAAAAAAAAAEAIAAAACIAAABkcnMvZG93bnJldi54bWxQSwECFAAUAAAACACHTuJAMy8FnjsA&#10;AAA5AAAAEAAAAAAAAAABACAAAAAJAQAAZHJzL3NoYXBleG1sLnhtbFBLBQYAAAAABgAGAFsBAACz&#10;AwAAAAA=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3" o:spid="_x0000_s1026" o:spt="202" type="#_x0000_t202" style="position:absolute;left:1552;top:918;height:531;width:8801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select * from dba_sys_privs where grantee='common_user';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33333"/>
          <w:spacing w:val="-2"/>
          <w:sz w:val="21"/>
        </w:rPr>
        <w:t>查看用户</w:t>
      </w:r>
      <w:r>
        <w:rPr>
          <w:rFonts w:hint="eastAsia"/>
          <w:color w:val="333333"/>
          <w:spacing w:val="-2"/>
          <w:sz w:val="21"/>
        </w:rPr>
        <w:t>系统</w:t>
      </w:r>
      <w:r>
        <w:rPr>
          <w:color w:val="333333"/>
          <w:spacing w:val="-1"/>
          <w:sz w:val="21"/>
        </w:rPr>
        <w:t>权限：</w:t>
      </w:r>
    </w:p>
    <w:p>
      <w:pPr>
        <w:pStyle w:val="5"/>
        <w:rPr>
          <w:sz w:val="20"/>
        </w:rPr>
      </w:pPr>
    </w:p>
    <w:p>
      <w:pPr>
        <w:spacing w:before="81" w:line="427" w:lineRule="auto"/>
        <w:ind w:right="6290" w:firstLine="720"/>
        <w:rPr>
          <w:color w:val="333333"/>
          <w:spacing w:val="-1"/>
          <w:sz w:val="21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213995</wp:posOffset>
                </wp:positionV>
                <wp:extent cx="5519420" cy="315595"/>
                <wp:effectExtent l="0" t="0" r="12700" b="4445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315595"/>
                          <a:chOff x="1492" y="903"/>
                          <a:chExt cx="8876" cy="605"/>
                        </a:xfrm>
                      </wpg:grpSpPr>
                      <wps:wsp>
                        <wps:cNvPr id="156" name="矩形 51"/>
                        <wps:cNvSpPr/>
                        <wps:spPr>
                          <a:xfrm>
                            <a:off x="1552" y="91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7" name="任意多边形 52"/>
                        <wps:cNvSpPr/>
                        <wps:spPr>
                          <a:xfrm>
                            <a:off x="1492" y="90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8" name="文本框 53"/>
                        <wps:cNvSpPr txBox="1"/>
                        <wps:spPr>
                          <a:xfrm>
                            <a:off x="1552" y="918"/>
                            <a:ext cx="8801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select * from dba_tab_privs where grantee='common_user';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16.85pt;height:24.85pt;width:434.6pt;mso-position-horizontal-relative:page;z-index:-251637760;mso-width-relative:page;mso-height-relative:page;" coordorigin="1492,903" coordsize="8876,605" o:gfxdata="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QShUU2QAAAAoBAAAP&#10;AAAAAAAAAAEAIAAAACIAAABkcnMvZG93bnJldi54bWxQSwECFAAUAAAACACHTuJAa0JnGm0DAADl&#10;CgAADgAAAAAAAAABACAAAAAoAQAAZHJzL2Uyb0RvYy54bWxQSwUGAAAAAAYABgBZAQAABwcAAAAA&#10;">
                <o:lock v:ext="edit" aspectratio="f"/>
                <v:rect id="矩形 51" o:spid="_x0000_s1026" o:spt="1" style="position:absolute;left:1552;top:917;height:576;width:8801;" fillcolor="#FAFAFA" filled="t" stroked="f" coordsize="21600,21600" o:gfxdata="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UX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52" o:spid="_x0000_s1026" o:spt="100" style="position:absolute;left:1492;top:903;height:605;width:8876;" fillcolor="#DDDDDD" filled="t" stroked="f" coordsize="8876,605" o:gfxdata="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ao9bsAAADc&#10;AAAADwAAAAAAAAABACAAAAAiAAAAZHJzL2Rvd25yZXYueG1sUEsBAhQAFAAAAAgAh07iQDMvBZ47&#10;AAAAOQAAABAAAAAAAAAAAQAgAAAACgEAAGRycy9zaGFwZXhtbC54bWxQSwUGAAAAAAYABgBbAQAA&#10;tAMAAAAA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3" o:spid="_x0000_s1026" o:spt="202" type="#_x0000_t202" style="position:absolute;left:1552;top:918;height:531;width:8801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select * from dba_tab_privs where grantee='common_user';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33333"/>
          <w:spacing w:val="-2"/>
          <w:sz w:val="21"/>
        </w:rPr>
        <w:t>查看用户</w:t>
      </w:r>
      <w:r>
        <w:rPr>
          <w:rFonts w:hint="eastAsia"/>
          <w:color w:val="333333"/>
          <w:spacing w:val="-2"/>
          <w:sz w:val="21"/>
        </w:rPr>
        <w:t>对象</w:t>
      </w:r>
      <w:r>
        <w:rPr>
          <w:color w:val="333333"/>
          <w:spacing w:val="-1"/>
          <w:sz w:val="21"/>
        </w:rPr>
        <w:t>权限：</w:t>
      </w:r>
    </w:p>
    <w:p>
      <w:pPr>
        <w:pStyle w:val="5"/>
        <w:spacing w:before="9"/>
        <w:rPr>
          <w:sz w:val="5"/>
        </w:rPr>
      </w:pPr>
    </w:p>
    <w:p>
      <w:pPr>
        <w:spacing w:before="81"/>
        <w:rPr>
          <w:color w:val="333333"/>
          <w:sz w:val="21"/>
        </w:rPr>
      </w:pPr>
    </w:p>
    <w:p>
      <w:pPr>
        <w:spacing w:before="81" w:line="427" w:lineRule="auto"/>
        <w:ind w:right="6290" w:firstLine="720"/>
        <w:rPr>
          <w:color w:val="333333"/>
          <w:sz w:val="21"/>
        </w:rPr>
      </w:pP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213995</wp:posOffset>
                </wp:positionV>
                <wp:extent cx="5519420" cy="315595"/>
                <wp:effectExtent l="0" t="0" r="12700" b="444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315595"/>
                          <a:chOff x="1492" y="903"/>
                          <a:chExt cx="8876" cy="605"/>
                        </a:xfrm>
                      </wpg:grpSpPr>
                      <wps:wsp>
                        <wps:cNvPr id="84" name="矩形 51"/>
                        <wps:cNvSpPr/>
                        <wps:spPr>
                          <a:xfrm>
                            <a:off x="1552" y="91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8" name="任意多边形 52"/>
                        <wps:cNvSpPr/>
                        <wps:spPr>
                          <a:xfrm>
                            <a:off x="1492" y="90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2" name="文本框 53"/>
                        <wps:cNvSpPr txBox="1"/>
                        <wps:spPr>
                          <a:xfrm>
                            <a:off x="1552" y="918"/>
                            <a:ext cx="8801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select * from dba_role_privs where grantee='common_user';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16.85pt;height:24.85pt;width:434.6pt;mso-position-horizontal-relative:page;z-index:-251634688;mso-width-relative:page;mso-height-relative:page;" coordorigin="1492,903" coordsize="8876,605" o:gfxdata="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BBKFRTZAAAACgEAAA8A&#10;AAAAAAAAAQAgAAAAIgAAAGRycy9kb3ducmV2LnhtbFBLAQIUABQAAAAIAIdO4kA7wzLubAMAAOAK&#10;AAAOAAAAAAAAAAEAIAAAACgBAABkcnMvZTJvRG9jLnhtbFBLBQYAAAAABgAGAFkBAAAGBwAAAAA=&#10;">
                <o:lock v:ext="edit" aspectratio="f"/>
                <v:rect id="矩形 51" o:spid="_x0000_s1026" o:spt="1" style="position:absolute;left:1552;top:917;height:576;width:8801;" fillcolor="#FAFAFA" filled="t" stroked="f" coordsize="21600,21600" o:gfxdata="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QQc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52" o:spid="_x0000_s1026" o:spt="100" style="position:absolute;left:1492;top:903;height:605;width:8876;" fillcolor="#DDDDDD" filled="t" stroked="f" coordsize="8876,605" o:gfxdata="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PDPpLgAAADbAAAA&#10;DwAAAAAAAAABACAAAAAiAAAAZHJzL2Rvd25yZXYueG1sUEsBAhQAFAAAAAgAh07iQDMvBZ47AAAA&#10;OQAAABAAAAAAAAAAAQAgAAAABwEAAGRycy9zaGFwZXhtbC54bWxQSwUGAAAAAAYABgBbAQAAsQMA&#10;AAAA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3" o:spid="_x0000_s1026" o:spt="202" type="#_x0000_t202" style="position:absolute;left:1552;top:918;height:531;width:8801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select * from dba_role_privs where grantee='common_user';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33333"/>
          <w:spacing w:val="-2"/>
          <w:sz w:val="21"/>
        </w:rPr>
        <w:t>查看</w:t>
      </w:r>
      <w:r>
        <w:rPr>
          <w:rFonts w:hint="eastAsia"/>
          <w:color w:val="333333"/>
          <w:spacing w:val="-2"/>
          <w:sz w:val="21"/>
        </w:rPr>
        <w:t>用户拥有的角色</w:t>
      </w:r>
      <w:r>
        <w:rPr>
          <w:color w:val="333333"/>
          <w:spacing w:val="-1"/>
          <w:sz w:val="21"/>
        </w:rPr>
        <w:t>：</w: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1251585</wp:posOffset>
                </wp:positionH>
                <wp:positionV relativeFrom="paragraph">
                  <wp:posOffset>8408035</wp:posOffset>
                </wp:positionV>
                <wp:extent cx="5519420" cy="315595"/>
                <wp:effectExtent l="0" t="0" r="12700" b="44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315595"/>
                          <a:chOff x="1492" y="903"/>
                          <a:chExt cx="8876" cy="605"/>
                        </a:xfrm>
                      </wpg:grpSpPr>
                      <wps:wsp>
                        <wps:cNvPr id="59" name="矩形 51"/>
                        <wps:cNvSpPr/>
                        <wps:spPr>
                          <a:xfrm>
                            <a:off x="1552" y="91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0" name="任意多边形 52"/>
                        <wps:cNvSpPr/>
                        <wps:spPr>
                          <a:xfrm>
                            <a:off x="1492" y="90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文本框 53"/>
                        <wps:cNvSpPr txBox="1"/>
                        <wps:spPr>
                          <a:xfrm>
                            <a:off x="1552" y="918"/>
                            <a:ext cx="8801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select * from dba_tab_privs where grantee='common_user';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662.05pt;height:24.85pt;width:434.6pt;mso-position-horizontal-relative:page;z-index:-251635712;mso-width-relative:page;mso-height-relative:page;" coordorigin="1492,903" coordsize="8876,605" o:gfxdata="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OSEQU3AAAAA4BAAAP&#10;AAAAAAAAAAEAIAAAACIAAABkcnMvZG93bnJldi54bWxQSwECFAAUAAAACACHTuJACdqBfmoDAADg&#10;CgAADgAAAAAAAAABACAAAAArAQAAZHJzL2Uyb0RvYy54bWxQSwUGAAAAAAYABgBZAQAABwcAAAAA&#10;">
                <o:lock v:ext="edit" aspectratio="f"/>
                <v:rect id="矩形 51" o:spid="_x0000_s1026" o:spt="1" style="position:absolute;left:1552;top:917;height:576;width:8801;" fillcolor="#FAFAFA" filled="t" stroked="f" coordsize="21600,21600" o:gfxdata="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scIU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任意多边形 52" o:spid="_x0000_s1026" o:spt="100" style="position:absolute;left:1492;top:903;height:605;width:8876;" fillcolor="#DDDDDD" filled="t" stroked="f" coordsize="8876,605" o:gfxdata="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1OzhbgAAADbAAAA&#10;DwAAAAAAAAABACAAAAAiAAAAZHJzL2Rvd25yZXYueG1sUEsBAhQAFAAAAAgAh07iQDMvBZ47AAAA&#10;OQAAABAAAAAAAAAAAQAgAAAABwEAAGRycy9zaGFwZXhtbC54bWxQSwUGAAAAAAYABgBbAQAAsQMA&#10;AAAA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3" o:spid="_x0000_s1026" o:spt="202" type="#_x0000_t202" style="position:absolute;left:1552;top:918;height:531;width:8801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select * from dba_tab_privs where grantee='common_user';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8103235</wp:posOffset>
                </wp:positionV>
                <wp:extent cx="5519420" cy="315595"/>
                <wp:effectExtent l="0" t="0" r="1270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315595"/>
                          <a:chOff x="1492" y="903"/>
                          <a:chExt cx="8876" cy="605"/>
                        </a:xfrm>
                      </wpg:grpSpPr>
                      <wps:wsp>
                        <wps:cNvPr id="17" name="矩形 51"/>
                        <wps:cNvSpPr/>
                        <wps:spPr>
                          <a:xfrm>
                            <a:off x="1552" y="917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52"/>
                        <wps:cNvSpPr/>
                        <wps:spPr>
                          <a:xfrm>
                            <a:off x="1492" y="903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7" name="文本框 53"/>
                        <wps:cNvSpPr txBox="1"/>
                        <wps:spPr>
                          <a:xfrm>
                            <a:off x="1552" y="918"/>
                            <a:ext cx="8801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select * from dba_tab_privs where grantee='common_user';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638.05pt;height:24.85pt;width:434.6pt;mso-position-horizontal-relative:page;z-index:-251636736;mso-width-relative:page;mso-height-relative:page;" coordorigin="1492,903" coordsize="8876,605" o:gfxdata="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JTUIrnb&#10;AAAADgEAAA8AAAAAAAAAAQAgAAAAIgAAAGRycy9kb3ducmV2LnhtbFBLAQIUABQAAAAIAIdO4kBP&#10;dCRVcwMAAOAKAAAOAAAAAAAAAAEAIAAAACoBAABkcnMvZTJvRG9jLnhtbFBLBQYAAAAABgAGAFkB&#10;AAAPBwAAAAA=&#10;">
                <o:lock v:ext="edit" aspectratio="f"/>
                <v:rect id="矩形 51" o:spid="_x0000_s1026" o:spt="1" style="position:absolute;left:1552;top:917;height:576;width:8801;" fillcolor="#FAFAFA" filled="t" stroked="f" coordsize="21600,21600" o:gfxdata="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Eo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52" o:spid="_x0000_s1026" o:spt="100" style="position:absolute;left:1492;top:903;height:605;width:8876;" fillcolor="#DDDDDD" filled="t" stroked="f" coordsize="8876,605" o:gfxdata="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cN6q8AAAA&#10;2wAAAA8AAAAAAAAAAQAgAAAAIgAAAGRycy9kb3ducmV2LnhtbFBLAQIUABQAAAAIAIdO4kAzLwWe&#10;OwAAADkAAAAQAAAAAAAAAAEAIAAAAAsBAABkcnMvc2hhcGV4bWwueG1sUEsFBgAAAAAGAAYAWwEA&#10;ALUDAAAAAA==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3" o:spid="_x0000_s1026" o:spt="202" type="#_x0000_t202" style="position:absolute;left:1552;top:918;height:531;width:8801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select * from dba_tab_privs where grantee='common_user';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81"/>
        <w:ind w:firstLine="210" w:firstLineChars="100"/>
        <w:rPr>
          <w:sz w:val="21"/>
        </w:rPr>
      </w:pPr>
      <w:r>
        <w:rPr>
          <w:color w:val="333333"/>
          <w:sz w:val="21"/>
        </w:rPr>
        <w:t xml:space="preserve">七、撤销已经赋予给 </w:t>
      </w:r>
      <w:r>
        <w:rPr>
          <w:rFonts w:hint="eastAsia" w:ascii="Arial"/>
          <w:b/>
          <w:color w:val="333333"/>
          <w:sz w:val="21"/>
        </w:rPr>
        <w:t>YashanDB</w:t>
      </w:r>
      <w:r>
        <w:rPr>
          <w:rFonts w:ascii="Arial" w:eastAsia="Arial"/>
          <w:b/>
          <w:color w:val="333333"/>
          <w:spacing w:val="53"/>
          <w:sz w:val="21"/>
        </w:rPr>
        <w:t xml:space="preserve"> </w:t>
      </w:r>
      <w:r>
        <w:rPr>
          <w:color w:val="333333"/>
          <w:sz w:val="21"/>
        </w:rPr>
        <w:t>用户权限的权限。</w:t>
      </w:r>
    </w:p>
    <w:p>
      <w:pPr>
        <w:spacing w:before="211"/>
        <w:ind w:left="36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351155</wp:posOffset>
                </wp:positionV>
                <wp:extent cx="5636260" cy="584200"/>
                <wp:effectExtent l="635" t="0" r="1905" b="10160"/>
                <wp:wrapTopAndBottom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584200"/>
                          <a:chOff x="1493" y="553"/>
                          <a:chExt cx="8876" cy="920"/>
                        </a:xfrm>
                      </wpg:grpSpPr>
                      <wps:wsp>
                        <wps:cNvPr id="160" name="矩形 39"/>
                        <wps:cNvSpPr/>
                        <wps:spPr>
                          <a:xfrm>
                            <a:off x="1552" y="567"/>
                            <a:ext cx="8801" cy="42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1" name="任意多边形 40"/>
                        <wps:cNvSpPr/>
                        <wps:spPr>
                          <a:xfrm>
                            <a:off x="1492" y="553"/>
                            <a:ext cx="8876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3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4"/>
                                </a:lnTo>
                                <a:lnTo>
                                  <a:pt x="60" y="434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434"/>
                                </a:lnTo>
                                <a:lnTo>
                                  <a:pt x="8875" y="434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2" name="矩形 41"/>
                        <wps:cNvSpPr/>
                        <wps:spPr>
                          <a:xfrm>
                            <a:off x="1552" y="987"/>
                            <a:ext cx="8801" cy="471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3" name="任意多边形 42"/>
                        <wps:cNvSpPr/>
                        <wps:spPr>
                          <a:xfrm>
                            <a:off x="1492" y="987"/>
                            <a:ext cx="887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48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471"/>
                                </a:lnTo>
                                <a:lnTo>
                                  <a:pt x="60" y="471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"/>
                                </a:lnTo>
                                <a:lnTo>
                                  <a:pt x="0" y="485"/>
                                </a:lnTo>
                                <a:lnTo>
                                  <a:pt x="8861" y="485"/>
                                </a:lnTo>
                                <a:lnTo>
                                  <a:pt x="8875" y="485"/>
                                </a:lnTo>
                                <a:lnTo>
                                  <a:pt x="8875" y="471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4" name="文本框 43"/>
                        <wps:cNvSpPr txBox="1"/>
                        <wps:spPr>
                          <a:xfrm>
                            <a:off x="1552" y="567"/>
                            <a:ext cx="8801" cy="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355" w:lineRule="auto"/>
                                <w:ind w:left="247" w:right="4935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grant all privileges to </w:t>
                              </w:r>
                              <w:r>
                                <w:rPr>
                                  <w:rFonts w:hint="eastAsia" w:ascii="Consolas"/>
                                  <w:spacing w:val="-10"/>
                                  <w:sz w:val="18"/>
                                </w:rPr>
                                <w:t>high_</w:t>
                              </w:r>
                              <w:r>
                                <w:rPr>
                                  <w:rFonts w:ascii="Consolas" w:eastAsia="Consolas"/>
                                  <w:sz w:val="18"/>
                                </w:rPr>
                                <w:t>dba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58" w:line="355" w:lineRule="auto"/>
                                <w:ind w:left="247" w:right="4935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>revoke all privileges from high_dba;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27.65pt;height:46pt;width:443.8pt;mso-position-horizontal-relative:page;mso-wrap-distance-bottom:0pt;mso-wrap-distance-top:0pt;z-index:-251639808;mso-width-relative:page;mso-height-relative:page;" coordorigin="1493,553" coordsize="8876,920" o:gfxdata="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OrLVnTZAAAACwEAAA8AAAAAAAAAAQAgAAAAIgAAAGRycy9k&#10;b3ducmV2LnhtbFBLAQIUABQAAAAIAIdO4kA+/9ylyQMAAI8PAAAOAAAAAAAAAAEAIAAAACgBAABk&#10;cnMvZTJvRG9jLnhtbFBLBQYAAAAABgAGAFkBAABjBwAAAAA=&#10;">
                <o:lock v:ext="edit" aspectratio="f"/>
                <v:rect id="矩形 39" o:spid="_x0000_s1026" o:spt="1" style="position:absolute;left:1552;top:567;height:420;width:8801;" fillcolor="#FAFAFA" filled="t" stroked="f" coordsize="21600,21600" o:gfxdata="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pgj&#10;DM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任意多边形 40" o:spid="_x0000_s1026" o:spt="100" style="position:absolute;left:1492;top:553;height:435;width:8876;" fillcolor="#DDDDDD" filled="t" stroked="f" coordsize="8876,435" o:gfxdata="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Aka74A&#10;AADcAAAADwAAAAAAAAABACAAAAAiAAAAZHJzL2Rvd25yZXYueG1sUEsBAhQAFAAAAAgAh07iQDMv&#10;BZ47AAAAOQAAABAAAAAAAAAAAQAgAAAADQEAAGRycy9zaGFwZXhtbC54bWxQSwUGAAAAAAYABgBb&#10;AQAAtwMAAAAA&#10;" path="m8875,0l8861,0,0,0,0,14,0,434,60,434,60,14,8861,14,8861,434,8875,434,8875,14,8875,0xe">
                  <v:fill on="t" focussize="0,0"/>
                  <v:stroke on="f"/>
                  <v:imagedata o:title=""/>
                  <o:lock v:ext="edit" aspectratio="f"/>
                </v:shape>
                <v:rect id="矩形 41" o:spid="_x0000_s1026" o:spt="1" style="position:absolute;left:1552;top:987;height:471;width:8801;" fillcolor="#FAFAFA" filled="t" stroked="f" coordsize="21600,21600" o:gfxdata="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YY4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42" o:spid="_x0000_s1026" o:spt="100" style="position:absolute;left:1492;top:987;height:485;width:8876;" fillcolor="#DDDDDD" filled="t" stroked="f" coordsize="8876,485" o:gfxdata="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7w28AAAA&#10;3AAAAA8AAAAAAAAAAQAgAAAAIgAAAGRycy9kb3ducmV2LnhtbFBLAQIUABQAAAAIAIdO4kAzLwWe&#10;OwAAADkAAAAQAAAAAAAAAAEAIAAAAAsBAABkcnMvc2hhcGV4bWwueG1sUEsFBgAAAAAGAAYAWwEA&#10;ALUDAAAAAA==&#10;" path="m8875,0l8861,0,8861,471,60,471,60,0,0,0,0,471,0,485,8861,485,8875,485,8875,471,8875,0xe">
                  <v:fill on="t" focussize="0,0"/>
                  <v:stroke on="f"/>
                  <v:imagedata o:title=""/>
                  <o:lock v:ext="edit" aspectratio="f"/>
                </v:shape>
                <v:shape id="文本框 43" o:spid="_x0000_s1026" o:spt="202" type="#_x0000_t202" style="position:absolute;left:1552;top:567;height:891;width:8801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355" w:lineRule="auto"/>
                          <w:ind w:left="247" w:right="49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 xml:space="preserve">grant all privileges to </w:t>
                        </w:r>
                        <w:r>
                          <w:rPr>
                            <w:rFonts w:hint="eastAsia" w:ascii="Consolas"/>
                            <w:spacing w:val="-10"/>
                            <w:sz w:val="18"/>
                          </w:rPr>
                          <w:t>high_</w:t>
                        </w:r>
                        <w:r>
                          <w:rPr>
                            <w:rFonts w:ascii="Consolas" w:eastAsia="Consolas"/>
                            <w:sz w:val="18"/>
                          </w:rPr>
                          <w:t>dba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before="158" w:line="355" w:lineRule="auto"/>
                          <w:ind w:left="247" w:right="49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hint="eastAsia" w:ascii="Consolas"/>
                            <w:sz w:val="18"/>
                          </w:rPr>
                          <w:t>revoke all privileges from high_dba;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 MT" w:eastAsia="Arial MT"/>
          <w:color w:val="333333"/>
          <w:sz w:val="21"/>
        </w:rPr>
        <w:t>revoke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跟 </w: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44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的语法差不多，只需要把关键字 </w:t>
      </w:r>
      <w:r>
        <w:rPr>
          <w:rFonts w:ascii="Arial MT" w:eastAsia="Arial MT"/>
          <w:color w:val="333333"/>
          <w:sz w:val="21"/>
        </w:rPr>
        <w:t>to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pacing w:val="-1"/>
          <w:sz w:val="21"/>
        </w:rPr>
        <w:t xml:space="preserve">换成 </w:t>
      </w:r>
      <w:r>
        <w:rPr>
          <w:rFonts w:ascii="Arial MT" w:eastAsia="Arial MT"/>
          <w:color w:val="333333"/>
          <w:sz w:val="21"/>
        </w:rPr>
        <w:t>from</w:t>
      </w:r>
      <w:r>
        <w:rPr>
          <w:rFonts w:ascii="Arial MT" w:eastAsia="Arial MT"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即可：</w:t>
      </w:r>
    </w:p>
    <w:p>
      <w:pPr>
        <w:pStyle w:val="5"/>
        <w:spacing w:before="6"/>
        <w:rPr>
          <w:sz w:val="6"/>
        </w:rPr>
      </w:pPr>
    </w:p>
    <w:p>
      <w:pPr>
        <w:spacing w:before="81"/>
        <w:ind w:left="360"/>
        <w:rPr>
          <w:sz w:val="21"/>
        </w:rPr>
      </w:pPr>
      <w:r>
        <w:rPr>
          <w:color w:val="333333"/>
          <w:sz w:val="21"/>
        </w:rPr>
        <w:t>八、</w:t>
      </w:r>
      <w:r>
        <w:rPr>
          <w:rFonts w:hint="eastAsia" w:ascii="Arial"/>
          <w:b/>
          <w:color w:val="333333"/>
          <w:sz w:val="21"/>
        </w:rPr>
        <w:t>YashanDB</w:t>
      </w:r>
      <w:r>
        <w:rPr>
          <w:rFonts w:ascii="Arial" w:eastAsia="Arial"/>
          <w:b/>
          <w:color w:val="333333"/>
          <w:spacing w:val="50"/>
          <w:sz w:val="21"/>
        </w:rPr>
        <w:t xml:space="preserve"> </w:t>
      </w:r>
      <w:r>
        <w:rPr>
          <w:rFonts w:ascii="Arial" w:eastAsia="Arial"/>
          <w:b/>
          <w:color w:val="333333"/>
          <w:sz w:val="21"/>
        </w:rPr>
        <w:t>grant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revoke</w:t>
      </w:r>
      <w:r>
        <w:rPr>
          <w:rFonts w:ascii="Arial" w:eastAsia="Arial"/>
          <w:b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用户权限注意事项</w:t>
      </w:r>
    </w:p>
    <w:p>
      <w:pPr>
        <w:pStyle w:val="15"/>
        <w:tabs>
          <w:tab w:val="left" w:pos="639"/>
        </w:tabs>
        <w:spacing w:before="211"/>
        <w:ind w:left="0" w:firstLine="0"/>
        <w:rPr>
          <w:rFonts w:ascii="Arial MT" w:eastAsia="Arial MT"/>
          <w:color w:val="333333"/>
          <w:sz w:val="21"/>
        </w:rPr>
      </w:pPr>
      <w:r>
        <w:rPr>
          <w:rFonts w:hint="eastAsia"/>
          <w:color w:val="333333"/>
          <w:w w:val="95"/>
          <w:sz w:val="20"/>
        </w:rPr>
        <w:t>1.</w:t>
      </w:r>
      <w:r>
        <w:rPr>
          <w:rFonts w:ascii="Arial MT" w:eastAsia="Arial MT"/>
          <w:color w:val="333333"/>
          <w:sz w:val="21"/>
        </w:rPr>
        <w:t>grant</w:t>
      </w:r>
      <w:r>
        <w:rPr>
          <w:rFonts w:ascii="Arial MT" w:eastAsia="Arial MT"/>
          <w:color w:val="333333"/>
          <w:spacing w:val="21"/>
          <w:sz w:val="21"/>
        </w:rPr>
        <w:t xml:space="preserve">, </w:t>
      </w:r>
      <w:r>
        <w:rPr>
          <w:rFonts w:ascii="Arial MT" w:eastAsia="Arial MT"/>
          <w:color w:val="333333"/>
          <w:sz w:val="21"/>
        </w:rPr>
        <w:t>revoke</w:t>
      </w:r>
      <w:r>
        <w:rPr>
          <w:rFonts w:ascii="Arial MT" w:eastAsia="Arial MT"/>
          <w:color w:val="333333"/>
          <w:spacing w:val="45"/>
          <w:sz w:val="21"/>
        </w:rPr>
        <w:t xml:space="preserve"> </w:t>
      </w:r>
      <w:r>
        <w:rPr>
          <w:color w:val="333333"/>
          <w:spacing w:val="-1"/>
          <w:sz w:val="21"/>
        </w:rPr>
        <w:t>用户权限后，该用户</w:t>
      </w:r>
      <w:r>
        <w:rPr>
          <w:color w:val="333333"/>
          <w:sz w:val="21"/>
        </w:rPr>
        <w:t>权限</w:t>
      </w:r>
      <w:r>
        <w:rPr>
          <w:rFonts w:hint="eastAsia"/>
          <w:color w:val="333333"/>
          <w:sz w:val="21"/>
        </w:rPr>
        <w:t>立即</w:t>
      </w:r>
      <w:r>
        <w:rPr>
          <w:color w:val="333333"/>
          <w:sz w:val="21"/>
        </w:rPr>
        <w:t>生效。</w:t>
      </w:r>
    </w:p>
    <w:p>
      <w:pPr>
        <w:pStyle w:val="15"/>
        <w:numPr>
          <w:ilvl w:val="0"/>
          <w:numId w:val="13"/>
        </w:numPr>
        <w:tabs>
          <w:tab w:val="left" w:pos="627"/>
        </w:tabs>
        <w:spacing w:before="48"/>
        <w:ind w:left="626" w:hanging="267"/>
        <w:rPr>
          <w:sz w:val="6"/>
        </w:rPr>
      </w:pPr>
    </w:p>
    <w:p>
      <w:pPr>
        <w:pStyle w:val="15"/>
        <w:tabs>
          <w:tab w:val="left" w:pos="627"/>
        </w:tabs>
        <w:spacing w:before="48"/>
        <w:ind w:left="0" w:firstLine="0"/>
        <w:rPr>
          <w:sz w:val="6"/>
        </w:rPr>
      </w:pPr>
      <w:r>
        <w:rPr>
          <w:rFonts w:hint="eastAsia"/>
          <w:color w:val="333333"/>
          <w:w w:val="95"/>
          <w:sz w:val="20"/>
        </w:rPr>
        <w:t>2.</w:t>
      </w:r>
      <w:r>
        <w:rPr>
          <w:color w:val="333333"/>
          <w:w w:val="95"/>
          <w:sz w:val="20"/>
        </w:rPr>
        <w:t>如果想让授权的用户，也可以将这些</w:t>
      </w:r>
      <w:r>
        <w:rPr>
          <w:rFonts w:hint="eastAsia"/>
          <w:color w:val="333333"/>
          <w:w w:val="95"/>
          <w:sz w:val="20"/>
        </w:rPr>
        <w:t>对象或者系统</w:t>
      </w:r>
      <w:r>
        <w:rPr>
          <w:color w:val="333333"/>
          <w:w w:val="95"/>
          <w:sz w:val="20"/>
        </w:rPr>
        <w:t>权限</w:t>
      </w:r>
      <w:r>
        <w:rPr>
          <w:color w:val="333333"/>
          <w:spacing w:val="110"/>
          <w:sz w:val="20"/>
        </w:rPr>
        <w:t xml:space="preserve"> </w:t>
      </w:r>
      <w:r>
        <w:rPr>
          <w:rFonts w:ascii="Arial MT" w:eastAsia="Arial MT"/>
          <w:color w:val="333333"/>
          <w:w w:val="95"/>
          <w:sz w:val="20"/>
        </w:rPr>
        <w:t>grant</w:t>
      </w:r>
      <w:r>
        <w:rPr>
          <w:rFonts w:ascii="Arial MT" w:eastAsia="Arial MT"/>
          <w:color w:val="333333"/>
          <w:spacing w:val="155"/>
          <w:sz w:val="20"/>
        </w:rPr>
        <w:t xml:space="preserve"> </w:t>
      </w:r>
      <w:r>
        <w:rPr>
          <w:color w:val="333333"/>
          <w:spacing w:val="1"/>
          <w:w w:val="95"/>
          <w:sz w:val="20"/>
        </w:rPr>
        <w:t xml:space="preserve">给其他用户，需要选项 </w:t>
      </w:r>
      <w:r>
        <w:rPr>
          <w:rFonts w:ascii="Arial" w:eastAsia="Arial"/>
          <w:b/>
          <w:color w:val="333333"/>
          <w:w w:val="95"/>
          <w:sz w:val="20"/>
        </w:rPr>
        <w:t>grant</w:t>
      </w:r>
      <w:r>
        <w:rPr>
          <w:rFonts w:ascii="Arial" w:eastAsia="Arial"/>
          <w:b/>
          <w:color w:val="333333"/>
          <w:spacing w:val="66"/>
          <w:sz w:val="20"/>
        </w:rPr>
        <w:t xml:space="preserve"> </w:t>
      </w:r>
      <w:r>
        <w:rPr>
          <w:rFonts w:ascii="Arial" w:eastAsia="Arial"/>
          <w:b/>
          <w:color w:val="333333"/>
          <w:w w:val="95"/>
          <w:sz w:val="20"/>
        </w:rPr>
        <w:t>option</w:t>
      </w:r>
      <w:r>
        <w:rPr>
          <w:sz w:val="24"/>
        </w:rPr>
        <w:t xml:space="preserve"> </w: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398145</wp:posOffset>
                </wp:positionV>
                <wp:extent cx="5636260" cy="510540"/>
                <wp:effectExtent l="635" t="635" r="1905" b="6985"/>
                <wp:wrapTopAndBottom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0" cy="510540"/>
                          <a:chOff x="1493" y="385"/>
                          <a:chExt cx="8876" cy="605"/>
                        </a:xfrm>
                      </wpg:grpSpPr>
                      <wps:wsp>
                        <wps:cNvPr id="166" name="矩形 55"/>
                        <wps:cNvSpPr/>
                        <wps:spPr>
                          <a:xfrm>
                            <a:off x="1552" y="399"/>
                            <a:ext cx="8801" cy="57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56"/>
                        <wps:cNvSpPr/>
                        <wps:spPr>
                          <a:xfrm>
                            <a:off x="1492" y="384"/>
                            <a:ext cx="8876" cy="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" h="605">
                                <a:moveTo>
                                  <a:pt x="8875" y="0"/>
                                </a:moveTo>
                                <a:lnTo>
                                  <a:pt x="8861" y="0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590"/>
                                </a:lnTo>
                                <a:lnTo>
                                  <a:pt x="60" y="590"/>
                                </a:lnTo>
                                <a:lnTo>
                                  <a:pt x="60" y="14"/>
                                </a:lnTo>
                                <a:lnTo>
                                  <a:pt x="8861" y="14"/>
                                </a:lnTo>
                                <a:lnTo>
                                  <a:pt x="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90"/>
                                </a:lnTo>
                                <a:lnTo>
                                  <a:pt x="0" y="605"/>
                                </a:lnTo>
                                <a:lnTo>
                                  <a:pt x="8861" y="605"/>
                                </a:lnTo>
                                <a:lnTo>
                                  <a:pt x="8875" y="605"/>
                                </a:lnTo>
                                <a:lnTo>
                                  <a:pt x="8875" y="590"/>
                                </a:lnTo>
                                <a:lnTo>
                                  <a:pt x="8875" y="14"/>
                                </a:lnTo>
                                <a:lnTo>
                                  <a:pt x="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8" name="文本框 57"/>
                        <wps:cNvSpPr txBox="1"/>
                        <wps:spPr>
                          <a:xfrm>
                            <a:off x="1552" y="399"/>
                            <a:ext cx="8801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z w:val="18"/>
                                </w:rPr>
                                <w:t>select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testdb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z w:val="18"/>
                                </w:rPr>
                                <w:t xml:space="preserve">test01 to 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common_user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option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color w:val="000087"/>
                                  <w:sz w:val="18"/>
                                </w:rPr>
                                <w:t>create table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z w:val="18"/>
                                </w:rPr>
                                <w:t xml:space="preserve"> to </w:t>
                              </w:r>
                              <w:r>
                                <w:rPr>
                                  <w:rFonts w:hint="eastAsia" w:ascii="Consolas"/>
                                  <w:sz w:val="18"/>
                                </w:rPr>
                                <w:t xml:space="preserve">common_user </w:t>
                              </w:r>
                              <w:r>
                                <w:rPr>
                                  <w:rFonts w:hint="eastAsia" w:ascii="Consolas"/>
                                  <w:color w:val="6666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000087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/>
                                  <w:color w:val="000087"/>
                                  <w:spacing w:val="-13"/>
                                  <w:sz w:val="18"/>
                                </w:rPr>
                                <w:t>admin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option</w:t>
                              </w:r>
                              <w:r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58"/>
                                <w:ind w:left="247"/>
                                <w:rPr>
                                  <w:rFonts w:ascii="Consolas"/>
                                  <w:color w:val="66660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1pt;margin-top:31.35pt;height:40.2pt;width:443.8pt;mso-position-horizontal-relative:page;mso-wrap-distance-bottom:0pt;mso-wrap-distance-top:0pt;z-index:-251638784;mso-width-relative:page;mso-height-relative:page;" coordorigin="1493,385" coordsize="8876,605" o:gfxdata="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PbfoYraAAAACwEAAA8AAAAAAAAAAQAgAAAAIgAA&#10;AGRycy9kb3ducmV2LnhtbFBLAQIUABQAAAAIAIdO4kCRk5PUXAMAAOUKAAAOAAAAAAAAAAEAIAAA&#10;ACkBAABkcnMvZTJvRG9jLnhtbFBLBQYAAAAABgAGAFkBAAD3BgAAAAA=&#10;">
                <o:lock v:ext="edit" aspectratio="f"/>
                <v:rect id="矩形 55" o:spid="_x0000_s1026" o:spt="1" style="position:absolute;left:1552;top:399;height:576;width:8801;" fillcolor="#FAFAFA" filled="t" stroked="f" coordsize="21600,21600" o:gfxdata="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PR7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56" o:spid="_x0000_s1026" o:spt="100" style="position:absolute;left:1492;top:384;height:605;width:8876;" fillcolor="#DDDDDD" filled="t" stroked="f" coordsize="8876,605" o:gfxdata="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CmJIugAAANwA&#10;AAAPAAAAAAAAAAEAIAAAACIAAABkcnMvZG93bnJldi54bWxQSwECFAAUAAAACACHTuJAMy8FnjsA&#10;AAA5AAAAEAAAAAAAAAABACAAAAAJAQAAZHJzL3NoYXBleG1sLnhtbFBLBQYAAAAABgAGAFsBAACz&#10;AwAAAAA=&#10;" path="m8875,0l8861,0,8861,14,8861,590,60,590,60,14,8861,14,8861,0,0,0,0,14,0,590,0,605,8861,605,8875,605,8875,590,8875,14,8875,0xe">
                  <v:fill on="t" focussize="0,0"/>
                  <v:stroke on="f"/>
                  <v:imagedata o:title=""/>
                  <o:lock v:ext="edit" aspectratio="f"/>
                </v:shape>
                <v:shape id="文本框 57" o:spid="_x0000_s1026" o:spt="202" type="#_x0000_t202" style="position:absolute;left:1552;top:399;height:576;width:8801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color w:val="666600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87"/>
                            <w:sz w:val="18"/>
                          </w:rPr>
                          <w:t>select</w:t>
                        </w:r>
                        <w:r>
                          <w:rPr>
                            <w:rFonts w:ascii="Consolas"/>
                            <w:color w:val="000087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on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testdb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.</w:t>
                        </w:r>
                        <w:r>
                          <w:rPr>
                            <w:rFonts w:hint="eastAsia" w:ascii="Consolas"/>
                            <w:color w:val="666600"/>
                            <w:sz w:val="18"/>
                          </w:rPr>
                          <w:t xml:space="preserve">test01 to 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 xml:space="preserve">common_user </w:t>
                        </w:r>
                        <w:r>
                          <w:rPr>
                            <w:rFonts w:hint="eastAsia" w:ascii="Consolas"/>
                            <w:color w:val="6666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87"/>
                            <w:sz w:val="18"/>
                          </w:rPr>
                          <w:t>with</w:t>
                        </w:r>
                        <w:r>
                          <w:rPr>
                            <w:rFonts w:ascii="Consolas"/>
                            <w:color w:val="000087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option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grant</w:t>
                        </w:r>
                        <w:r>
                          <w:rPr>
                            <w:rFonts w:ascii="Consolas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color w:val="000087"/>
                            <w:sz w:val="18"/>
                          </w:rPr>
                          <w:t>create table</w:t>
                        </w:r>
                        <w:r>
                          <w:rPr>
                            <w:rFonts w:hint="eastAsia" w:ascii="Consolas"/>
                            <w:color w:val="666600"/>
                            <w:sz w:val="18"/>
                          </w:rPr>
                          <w:t xml:space="preserve"> to </w:t>
                        </w:r>
                        <w:r>
                          <w:rPr>
                            <w:rFonts w:hint="eastAsia" w:ascii="Consolas"/>
                            <w:sz w:val="18"/>
                          </w:rPr>
                          <w:t xml:space="preserve">common_user </w:t>
                        </w:r>
                        <w:r>
                          <w:rPr>
                            <w:rFonts w:hint="eastAsia" w:ascii="Consolas"/>
                            <w:color w:val="6666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87"/>
                            <w:sz w:val="18"/>
                          </w:rPr>
                          <w:t>with</w:t>
                        </w:r>
                        <w:r>
                          <w:rPr>
                            <w:rFonts w:ascii="Consolas"/>
                            <w:color w:val="000087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Consolas"/>
                            <w:color w:val="000087"/>
                            <w:spacing w:val="-13"/>
                            <w:sz w:val="18"/>
                          </w:rPr>
                          <w:t>admin</w:t>
                        </w:r>
                        <w:r>
                          <w:rPr>
                            <w:rFonts w:ascii="Consolas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option</w:t>
                        </w:r>
                        <w:r>
                          <w:rPr>
                            <w:rFonts w:ascii="Consolas"/>
                            <w:color w:val="66660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before="158"/>
                          <w:ind w:left="247"/>
                          <w:rPr>
                            <w:rFonts w:ascii="Consolas"/>
                            <w:color w:val="666600"/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4"/>
        </w:rPr>
        <w:t>和</w:t>
      </w:r>
      <w:r>
        <w:rPr>
          <w:rFonts w:ascii="Arial" w:hAnsi="Arial" w:cs="Arial"/>
          <w:sz w:val="20"/>
          <w:szCs w:val="20"/>
        </w:rPr>
        <w:t>admin option</w:t>
      </w:r>
    </w:p>
    <w:p>
      <w:pPr>
        <w:spacing w:before="81" w:line="427" w:lineRule="auto"/>
        <w:ind w:left="360" w:right="2498"/>
        <w:rPr>
          <w:sz w:val="21"/>
        </w:rPr>
      </w:pPr>
      <w:r>
        <w:rPr>
          <w:color w:val="333333"/>
          <w:spacing w:val="-1"/>
          <w:sz w:val="21"/>
        </w:rPr>
        <w:t xml:space="preserve">这个特性一般用不到。实际中，数据库权限最好由 </w:t>
      </w:r>
      <w:r>
        <w:rPr>
          <w:rFonts w:ascii="Arial MT" w:eastAsia="Arial MT"/>
          <w:color w:val="333333"/>
          <w:sz w:val="21"/>
        </w:rPr>
        <w:t>DBA</w:t>
      </w:r>
      <w:r>
        <w:rPr>
          <w:rFonts w:ascii="Arial MT" w:eastAsia="Arial MT"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来统一管理。</w:t>
      </w:r>
    </w:p>
    <w:p>
      <w:pPr>
        <w:pStyle w:val="5"/>
        <w:spacing w:before="126"/>
        <w:ind w:left="360"/>
      </w:pPr>
      <w:r>
        <w:t>（</w:t>
      </w:r>
      <w:r>
        <w:rPr>
          <w:spacing w:val="-12"/>
        </w:rPr>
        <w:t xml:space="preserve">参考链接 </w:t>
      </w:r>
      <w:r>
        <w:fldChar w:fldCharType="begin"/>
      </w:r>
      <w:r>
        <w:instrText xml:space="preserve"> HYPERLINK "https://doc.yashandb.com/yashandb/23.2/zh/%E5%BC%80%E5%8F%91%E6%89%8B%E5%86%8C/SQL%E5%8F%82%E8%80%83%E6%89%8B%E5%86%8C/SQL%E8%AF%AD%E5%8F%A5/GRANT.html" </w:instrText>
      </w:r>
      <w:r>
        <w:fldChar w:fldCharType="separate"/>
      </w:r>
      <w:r>
        <w:rPr>
          <w:rStyle w:val="12"/>
        </w:rPr>
        <w:t>GRANT | YashanDB Doc</w:t>
      </w:r>
      <w:r>
        <w:rPr>
          <w:rStyle w:val="12"/>
        </w:rPr>
        <w:fldChar w:fldCharType="end"/>
      </w:r>
      <w:r>
        <w:t>）</w:t>
      </w:r>
    </w:p>
    <w:p/>
    <w:p>
      <w:pPr>
        <w:pStyle w:val="5"/>
        <w:spacing w:before="126"/>
        <w:ind w:left="360"/>
      </w:pPr>
    </w:p>
    <w:sectPr>
      <w:pgSz w:w="11910" w:h="16840"/>
      <w:pgMar w:top="1480" w:right="1080" w:bottom="1420" w:left="1440" w:header="0" w:footer="118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493.3pt;margin-top:769.2pt;height:11pt;width:20.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</w:p>
            </w:txbxContent>
          </v:textbox>
        </v:shape>
      </w:pict>
    </w:r>
    <w:r>
      <w:pict>
        <v:shape id="_x0000_s1026" o:spid="_x0000_s1026" o:spt="202" type="#_x0000_t202" style="position:absolute;left:0pt;margin-left:88.95pt;margin-top:780.85pt;height:11pt;width:6.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4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6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2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0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65" w:hanging="420"/>
      </w:pPr>
      <w:rPr>
        <w:rFonts w:hint="default"/>
        <w:lang w:val="en-US" w:eastAsia="zh-CN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（%1）"/>
      <w:lvlJc w:val="left"/>
      <w:pPr>
        <w:ind w:left="1200" w:hanging="84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18" w:hanging="8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37" w:hanging="8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55" w:hanging="8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74" w:hanging="8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93" w:hanging="8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11" w:hanging="8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0" w:hanging="8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49" w:hanging="840"/>
      </w:pPr>
      <w:rPr>
        <w:rFonts w:hint="default"/>
        <w:lang w:val="en-US" w:eastAsia="zh-CN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780" w:hanging="84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40" w:hanging="8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1" w:hanging="8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61" w:hanging="8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22" w:hanging="8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3" w:hanging="8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43" w:hanging="8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04" w:hanging="8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65" w:hanging="840"/>
      </w:pPr>
      <w:rPr>
        <w:rFonts w:hint="default"/>
        <w:lang w:val="en-US" w:eastAsia="zh-CN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780" w:hanging="420"/>
      </w:pPr>
      <w:rPr>
        <w:rFonts w:hint="default" w:ascii="宋体" w:hAnsi="宋体" w:eastAsia="宋体" w:cs="宋体"/>
        <w:w w:val="99"/>
        <w:sz w:val="44"/>
        <w:szCs w:val="4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351" w:hanging="567"/>
      </w:pPr>
      <w:rPr>
        <w:rFonts w:hint="default" w:ascii="Arial" w:hAnsi="Arial" w:eastAsia="Arial" w:cs="Arial"/>
        <w:b/>
        <w:bCs/>
        <w:spacing w:val="-1"/>
        <w:w w:val="99"/>
        <w:sz w:val="32"/>
        <w:szCs w:val="3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2040" w:hanging="828"/>
      </w:pPr>
      <w:rPr>
        <w:rFonts w:hint="default" w:ascii="宋体" w:hAnsi="宋体" w:eastAsia="宋体" w:cs="宋体"/>
        <w:spacing w:val="1"/>
        <w:w w:val="99"/>
        <w:sz w:val="32"/>
        <w:szCs w:val="3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58" w:hanging="82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76" w:hanging="82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4" w:hanging="82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13" w:hanging="82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31" w:hanging="82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49" w:hanging="828"/>
      </w:pPr>
      <w:rPr>
        <w:rFonts w:hint="default"/>
        <w:lang w:val="en-US" w:eastAsia="zh-CN" w:bidi="ar-SA"/>
      </w:rPr>
    </w:lvl>
  </w:abstractNum>
  <w:abstractNum w:abstractNumId="4">
    <w:nsid w:val="F3A3DF42"/>
    <w:multiLevelType w:val="singleLevel"/>
    <w:tmpl w:val="F3A3DF4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780" w:hanging="42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620" w:hanging="78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2071" w:hanging="752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93" w:hanging="75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06" w:hanging="75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19" w:hanging="75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33" w:hanging="75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46" w:hanging="75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59" w:hanging="752"/>
      </w:pPr>
      <w:rPr>
        <w:rFonts w:hint="default"/>
        <w:lang w:val="en-US" w:eastAsia="zh-CN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（%1）"/>
      <w:lvlJc w:val="left"/>
      <w:pPr>
        <w:ind w:left="1200" w:hanging="84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18" w:hanging="8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37" w:hanging="8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55" w:hanging="8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74" w:hanging="8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93" w:hanging="8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11" w:hanging="8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0" w:hanging="8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49" w:hanging="840"/>
      </w:pPr>
      <w:rPr>
        <w:rFonts w:hint="default"/>
        <w:lang w:val="en-US" w:eastAsia="zh-CN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200" w:hanging="84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18" w:hanging="8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37" w:hanging="8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55" w:hanging="8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74" w:hanging="8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93" w:hanging="8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11" w:hanging="8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0" w:hanging="8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49" w:hanging="840"/>
      </w:pPr>
      <w:rPr>
        <w:rFonts w:hint="default"/>
        <w:lang w:val="en-US" w:eastAsia="zh-CN" w:bidi="ar-SA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638" w:hanging="279"/>
      </w:pPr>
      <w:rPr>
        <w:rFonts w:hint="default" w:ascii="Arial MT" w:hAnsi="Arial MT" w:eastAsia="Arial MT" w:cs="Arial MT"/>
        <w:color w:val="333333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4" w:hanging="27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89" w:hanging="27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3" w:hanging="27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38" w:hanging="27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13" w:hanging="27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87" w:hanging="27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62" w:hanging="27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37" w:hanging="279"/>
      </w:pPr>
      <w:rPr>
        <w:rFonts w:hint="default"/>
        <w:lang w:val="en-US" w:eastAsia="zh-CN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200" w:hanging="84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18" w:hanging="8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37" w:hanging="8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55" w:hanging="8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74" w:hanging="8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93" w:hanging="8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11" w:hanging="8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0" w:hanging="8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49" w:hanging="840"/>
      </w:pPr>
      <w:rPr>
        <w:rFonts w:hint="default"/>
        <w:lang w:val="en-US" w:eastAsia="zh-CN" w:bidi="ar-SA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638" w:hanging="279"/>
      </w:pPr>
      <w:rPr>
        <w:rFonts w:hint="default"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14" w:hanging="27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89" w:hanging="27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63" w:hanging="27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38" w:hanging="27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13" w:hanging="27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87" w:hanging="27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62" w:hanging="27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37" w:hanging="279"/>
      </w:pPr>
      <w:rPr>
        <w:rFonts w:hint="default"/>
        <w:lang w:val="en-US" w:eastAsia="zh-CN" w:bidi="ar-SA"/>
      </w:rPr>
    </w:lvl>
  </w:abstractNum>
  <w:abstractNum w:abstractNumId="11">
    <w:nsid w:val="6549F5FA"/>
    <w:multiLevelType w:val="multilevel"/>
    <w:tmpl w:val="6549F5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779BC02"/>
    <w:multiLevelType w:val="multilevel"/>
    <w:tmpl w:val="7779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YWFlZWZiZTQ4MzEyOWI0YzZmOWZhNDI5NTliMzI2NGUifQ=="/>
  </w:docVars>
  <w:rsids>
    <w:rsidRoot w:val="0055728D"/>
    <w:rsid w:val="00194E79"/>
    <w:rsid w:val="001970EF"/>
    <w:rsid w:val="00221751"/>
    <w:rsid w:val="0055728D"/>
    <w:rsid w:val="005D390E"/>
    <w:rsid w:val="006A614B"/>
    <w:rsid w:val="006F0CF0"/>
    <w:rsid w:val="0081409E"/>
    <w:rsid w:val="008D3F52"/>
    <w:rsid w:val="009218AD"/>
    <w:rsid w:val="00A33037"/>
    <w:rsid w:val="00AD02AE"/>
    <w:rsid w:val="00C237FA"/>
    <w:rsid w:val="00C90ECE"/>
    <w:rsid w:val="00D342C3"/>
    <w:rsid w:val="00DD10D1"/>
    <w:rsid w:val="01064C9A"/>
    <w:rsid w:val="030E62C7"/>
    <w:rsid w:val="06F63E95"/>
    <w:rsid w:val="151B46AD"/>
    <w:rsid w:val="184B603E"/>
    <w:rsid w:val="23761901"/>
    <w:rsid w:val="24B24D84"/>
    <w:rsid w:val="2BCC24B9"/>
    <w:rsid w:val="2CF96B2E"/>
    <w:rsid w:val="2D4510F7"/>
    <w:rsid w:val="2D4F007B"/>
    <w:rsid w:val="2D971C5D"/>
    <w:rsid w:val="30BF25EC"/>
    <w:rsid w:val="313D46D8"/>
    <w:rsid w:val="328E341A"/>
    <w:rsid w:val="3BC12380"/>
    <w:rsid w:val="3DC31770"/>
    <w:rsid w:val="406C45FD"/>
    <w:rsid w:val="47303117"/>
    <w:rsid w:val="4A6D01B8"/>
    <w:rsid w:val="4B6F23C6"/>
    <w:rsid w:val="4BE03110"/>
    <w:rsid w:val="4CFC4400"/>
    <w:rsid w:val="544E4BAA"/>
    <w:rsid w:val="5F111E2D"/>
    <w:rsid w:val="61D60E11"/>
    <w:rsid w:val="63CD26F9"/>
    <w:rsid w:val="64632CB3"/>
    <w:rsid w:val="69FE05F4"/>
    <w:rsid w:val="704B4AC8"/>
    <w:rsid w:val="759C364B"/>
    <w:rsid w:val="78D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hanging="420"/>
      <w:outlineLvl w:val="0"/>
    </w:pPr>
    <w:rPr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351" w:hanging="568"/>
      <w:outlineLvl w:val="1"/>
    </w:pPr>
    <w:rPr>
      <w:rFonts w:ascii="Microsoft YaHei UI" w:hAnsi="Microsoft YaHei UI" w:eastAsia="Microsoft YaHei UI" w:cs="Microsoft YaHei U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2040" w:hanging="829"/>
      <w:outlineLvl w:val="2"/>
    </w:pPr>
    <w:rPr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itle"/>
    <w:basedOn w:val="1"/>
    <w:autoRedefine/>
    <w:qFormat/>
    <w:uiPriority w:val="1"/>
    <w:pPr>
      <w:spacing w:before="40"/>
      <w:ind w:left="893" w:right="776"/>
      <w:jc w:val="center"/>
    </w:pPr>
    <w:rPr>
      <w:sz w:val="96"/>
      <w:szCs w:val="96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0"/>
    <w:rPr>
      <w:color w:val="0000FF"/>
      <w:u w:val="single"/>
    </w:rPr>
  </w:style>
  <w:style w:type="character" w:styleId="13">
    <w:name w:val="HTML Code"/>
    <w:basedOn w:val="11"/>
    <w:autoRedefine/>
    <w:qFormat/>
    <w:uiPriority w:val="0"/>
    <w:rPr>
      <w:rFonts w:ascii="Courier New" w:hAnsi="Courier New"/>
      <w:sz w:val="20"/>
    </w:rPr>
  </w:style>
  <w:style w:type="table" w:customStyle="1" w:styleId="14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autoRedefine/>
    <w:qFormat/>
    <w:uiPriority w:val="1"/>
    <w:pPr>
      <w:spacing w:before="4"/>
      <w:ind w:left="780" w:hanging="420"/>
    </w:pPr>
  </w:style>
  <w:style w:type="paragraph" w:customStyle="1" w:styleId="16">
    <w:name w:val="Table Paragraph"/>
    <w:basedOn w:val="1"/>
    <w:autoRedefine/>
    <w:qFormat/>
    <w:uiPriority w:val="1"/>
    <w:pPr>
      <w:spacing w:before="2" w:line="289" w:lineRule="exact"/>
      <w:ind w:left="107"/>
    </w:pPr>
  </w:style>
  <w:style w:type="character" w:customStyle="1" w:styleId="17">
    <w:name w:val="页脚 字符"/>
    <w:basedOn w:val="11"/>
    <w:link w:val="6"/>
    <w:autoRedefine/>
    <w:qFormat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690</Words>
  <Characters>3936</Characters>
  <Lines>32</Lines>
  <Paragraphs>9</Paragraphs>
  <TotalTime>11</TotalTime>
  <ScaleCrop>false</ScaleCrop>
  <LinksUpToDate>false</LinksUpToDate>
  <CharactersWithSpaces>4617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2024-11-04T07:48:00Z</dcterms:created>
  <dc:creator>Zhaonian Zou</dc:creator>
  <cp:lastModifiedBy>cowpa</cp:lastModifiedBy>
  <dcterms:modified xsi:type="dcterms:W3CDTF">2024-11-12T03:16:40Z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2024-09-10T00:00:00Z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9A6340F24D45469A937C58C22CB362FB_13</vt:lpwstr>
  </property>
</Properties>
</file>